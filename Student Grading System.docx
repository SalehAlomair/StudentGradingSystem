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627B" w:rsidRPr="005F5912" w:rsidRDefault="00000000">
      <w:pPr>
        <w:pStyle w:val="1"/>
        <w:rPr>
          <w:sz w:val="44"/>
          <w:szCs w:val="44"/>
        </w:rPr>
      </w:pPr>
      <w:r w:rsidRPr="005F5912">
        <w:rPr>
          <w:sz w:val="44"/>
          <w:szCs w:val="44"/>
        </w:rPr>
        <w:t>Project Description: Student Grading System</w:t>
      </w:r>
    </w:p>
    <w:p w:rsidR="004D627B" w:rsidRDefault="00000000">
      <w:pPr>
        <w:pStyle w:val="21"/>
        <w:rPr>
          <w:rtl/>
        </w:rPr>
      </w:pPr>
      <w:r>
        <w:t>Team Members</w:t>
      </w:r>
    </w:p>
    <w:p w:rsidR="005F5912" w:rsidRPr="009E471A" w:rsidRDefault="005F5912" w:rsidP="005F5912">
      <w:pPr>
        <w:rPr>
          <w:rFonts w:ascii="Bahnschrift SemiBold" w:hAnsi="Bahnschrift SemiBold"/>
          <w:sz w:val="24"/>
          <w:szCs w:val="24"/>
        </w:rPr>
      </w:pPr>
      <w:r w:rsidRPr="009E471A">
        <w:rPr>
          <w:rFonts w:hint="cs"/>
          <w:sz w:val="24"/>
          <w:szCs w:val="24"/>
          <w:rtl/>
        </w:rPr>
        <w:t>-</w:t>
      </w:r>
      <w:r w:rsidRPr="009E471A">
        <w:rPr>
          <w:sz w:val="24"/>
          <w:szCs w:val="24"/>
        </w:rPr>
        <w:t xml:space="preserve"> </w:t>
      </w:r>
      <w:r w:rsidRPr="009E471A">
        <w:rPr>
          <w:rFonts w:ascii="Bahnschrift SemiBold" w:hAnsi="Bahnschrift SemiBold"/>
          <w:sz w:val="24"/>
          <w:szCs w:val="24"/>
        </w:rPr>
        <w:t xml:space="preserve">Saleh Zohir </w:t>
      </w:r>
      <w:proofErr w:type="spellStart"/>
      <w:r w:rsidRPr="009E471A">
        <w:rPr>
          <w:rFonts w:ascii="Bahnschrift SemiBold" w:hAnsi="Bahnschrift SemiBold"/>
          <w:sz w:val="24"/>
          <w:szCs w:val="24"/>
        </w:rPr>
        <w:t>Alomair</w:t>
      </w:r>
      <w:proofErr w:type="spellEnd"/>
      <w:r w:rsidRPr="009E471A">
        <w:rPr>
          <w:rFonts w:ascii="Bahnschrift SemiBold" w:hAnsi="Bahnschrift SemiBold"/>
          <w:sz w:val="24"/>
          <w:szCs w:val="24"/>
        </w:rPr>
        <w:t xml:space="preserve"> (431109449)</w:t>
      </w:r>
    </w:p>
    <w:p w:rsidR="004D627B" w:rsidRPr="009E471A" w:rsidRDefault="005F5912">
      <w:pPr>
        <w:rPr>
          <w:rFonts w:ascii="Bahnschrift SemiBold" w:hAnsi="Bahnschrift SemiBold"/>
          <w:sz w:val="24"/>
          <w:szCs w:val="24"/>
        </w:rPr>
      </w:pPr>
      <w:r w:rsidRPr="009E471A">
        <w:rPr>
          <w:rFonts w:ascii="Bahnschrift SemiBold" w:hAnsi="Bahnschrift SemiBold"/>
          <w:sz w:val="24"/>
          <w:szCs w:val="24"/>
          <w:rtl/>
        </w:rPr>
        <w:t>-</w:t>
      </w:r>
      <w:r w:rsidRPr="009E471A">
        <w:rPr>
          <w:rFonts w:ascii="Bahnschrift SemiBold" w:hAnsi="Bahnschrift SemiBold"/>
          <w:sz w:val="24"/>
          <w:szCs w:val="24"/>
        </w:rPr>
        <w:t xml:space="preserve"> Khalifah Suliman </w:t>
      </w:r>
      <w:proofErr w:type="spellStart"/>
      <w:r w:rsidRPr="009E471A">
        <w:rPr>
          <w:rFonts w:ascii="Bahnschrift SemiBold" w:hAnsi="Bahnschrift SemiBold"/>
          <w:sz w:val="24"/>
          <w:szCs w:val="24"/>
        </w:rPr>
        <w:t>Alkhalifah</w:t>
      </w:r>
      <w:proofErr w:type="spellEnd"/>
      <w:r w:rsidRPr="009E471A">
        <w:rPr>
          <w:rFonts w:ascii="Bahnschrift SemiBold" w:hAnsi="Bahnschrift SemiBold"/>
          <w:sz w:val="24"/>
          <w:szCs w:val="24"/>
        </w:rPr>
        <w:t xml:space="preserve"> (431109692)</w:t>
      </w:r>
    </w:p>
    <w:p w:rsidR="004D627B" w:rsidRPr="009E471A" w:rsidRDefault="005F5912">
      <w:pPr>
        <w:rPr>
          <w:rFonts w:ascii="Bahnschrift SemiBold" w:hAnsi="Bahnschrift SemiBold"/>
          <w:sz w:val="24"/>
          <w:szCs w:val="24"/>
        </w:rPr>
      </w:pPr>
      <w:r w:rsidRPr="009E471A">
        <w:rPr>
          <w:rFonts w:ascii="Bahnschrift SemiBold" w:hAnsi="Bahnschrift SemiBold"/>
          <w:sz w:val="24"/>
          <w:szCs w:val="24"/>
          <w:rtl/>
        </w:rPr>
        <w:t>-</w:t>
      </w:r>
      <w:r w:rsidRPr="009E471A">
        <w:rPr>
          <w:rFonts w:ascii="Bahnschrift SemiBold" w:hAnsi="Bahnschrift SemiBold"/>
          <w:sz w:val="24"/>
          <w:szCs w:val="24"/>
        </w:rPr>
        <w:t xml:space="preserve"> Faisal Abdullah </w:t>
      </w:r>
      <w:proofErr w:type="spellStart"/>
      <w:r w:rsidRPr="009E471A">
        <w:rPr>
          <w:rFonts w:ascii="Bahnschrift SemiBold" w:hAnsi="Bahnschrift SemiBold"/>
          <w:sz w:val="24"/>
          <w:szCs w:val="24"/>
        </w:rPr>
        <w:t>Alnasyan</w:t>
      </w:r>
      <w:proofErr w:type="spellEnd"/>
      <w:r w:rsidRPr="009E471A">
        <w:rPr>
          <w:rFonts w:ascii="Bahnschrift SemiBold" w:hAnsi="Bahnschrift SemiBold"/>
          <w:sz w:val="24"/>
          <w:szCs w:val="24"/>
        </w:rPr>
        <w:t xml:space="preserve"> (431107944)</w:t>
      </w:r>
    </w:p>
    <w:p w:rsidR="004D627B" w:rsidRPr="009E471A" w:rsidRDefault="005F5912">
      <w:pPr>
        <w:rPr>
          <w:rFonts w:ascii="Bahnschrift SemiBold" w:hAnsi="Bahnschrift SemiBold"/>
          <w:sz w:val="24"/>
          <w:szCs w:val="24"/>
        </w:rPr>
      </w:pPr>
      <w:r w:rsidRPr="009E471A">
        <w:rPr>
          <w:rFonts w:ascii="Bahnschrift SemiBold" w:hAnsi="Bahnschrift SemiBold"/>
          <w:sz w:val="24"/>
          <w:szCs w:val="24"/>
          <w:rtl/>
        </w:rPr>
        <w:t>-</w:t>
      </w:r>
      <w:r w:rsidRPr="009E471A">
        <w:rPr>
          <w:rFonts w:ascii="Bahnschrift SemiBold" w:hAnsi="Bahnschrift SemiBold"/>
          <w:sz w:val="24"/>
          <w:szCs w:val="24"/>
        </w:rPr>
        <w:t xml:space="preserve"> Azzam Mohammed </w:t>
      </w:r>
      <w:proofErr w:type="spellStart"/>
      <w:r w:rsidRPr="009E471A">
        <w:rPr>
          <w:rFonts w:ascii="Bahnschrift SemiBold" w:hAnsi="Bahnschrift SemiBold"/>
          <w:sz w:val="24"/>
          <w:szCs w:val="24"/>
        </w:rPr>
        <w:t>Alwahbi</w:t>
      </w:r>
      <w:proofErr w:type="spellEnd"/>
      <w:r w:rsidRPr="009E471A">
        <w:rPr>
          <w:rFonts w:ascii="Bahnschrift SemiBold" w:hAnsi="Bahnschrift SemiBold"/>
          <w:sz w:val="24"/>
          <w:szCs w:val="24"/>
        </w:rPr>
        <w:t xml:space="preserve"> (431107748)</w:t>
      </w: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Default="00454066">
      <w:pPr>
        <w:rPr>
          <w:rFonts w:ascii="Bahnschrift SemiBold" w:hAnsi="Bahnschrift SemiBold"/>
        </w:rPr>
      </w:pPr>
    </w:p>
    <w:p w:rsidR="00454066" w:rsidRPr="005F5912" w:rsidRDefault="00454066">
      <w:pPr>
        <w:rPr>
          <w:rFonts w:ascii="Bahnschrift SemiBold" w:hAnsi="Bahnschrift SemiBold"/>
        </w:rPr>
      </w:pPr>
    </w:p>
    <w:p w:rsidR="00454066" w:rsidRDefault="00454066" w:rsidP="00454066">
      <w:pPr>
        <w:pStyle w:val="31"/>
        <w:jc w:val="center"/>
        <w:rPr>
          <w:rFonts w:ascii="Bahnschrift SemiBold" w:hAnsi="Bahnschrift SemiBold"/>
          <w:sz w:val="72"/>
          <w:szCs w:val="72"/>
        </w:rPr>
      </w:pPr>
      <w:r>
        <w:rPr>
          <w:rFonts w:ascii="Bahnschrift SemiBold" w:hAnsi="Bahnschrift SemiBold"/>
          <w:sz w:val="72"/>
          <w:szCs w:val="72"/>
        </w:rPr>
        <w:lastRenderedPageBreak/>
        <w:t>1</w:t>
      </w:r>
      <w:r w:rsidRPr="00B6395A">
        <w:rPr>
          <w:rFonts w:ascii="Bahnschrift SemiBold" w:hAnsi="Bahnschrift SemiBold"/>
          <w:sz w:val="72"/>
          <w:szCs w:val="72"/>
        </w:rPr>
        <w:t xml:space="preserve">. </w:t>
      </w:r>
      <w:r>
        <w:rPr>
          <w:rFonts w:ascii="Bahnschrift SemiBold" w:hAnsi="Bahnschrift SemiBold"/>
          <w:sz w:val="72"/>
          <w:szCs w:val="72"/>
        </w:rPr>
        <w:t>Application Overview</w:t>
      </w:r>
    </w:p>
    <w:p w:rsidR="00454066" w:rsidRDefault="00454066">
      <w:pPr>
        <w:rPr>
          <w:rFonts w:ascii="Bahnschrift SemiBold" w:hAnsi="Bahnschrift SemiBold"/>
        </w:rPr>
      </w:pPr>
    </w:p>
    <w:p w:rsidR="00454066" w:rsidRDefault="00454066">
      <w:pPr>
        <w:rPr>
          <w:rFonts w:ascii="Bahnschrift SemiBold" w:hAnsi="Bahnschrift SemiBold"/>
        </w:rPr>
      </w:pPr>
    </w:p>
    <w:p w:rsidR="004D627B" w:rsidRPr="00C23CEF" w:rsidRDefault="00000000">
      <w:pPr>
        <w:rPr>
          <w:rFonts w:ascii="Bahnschrift SemiBold" w:hAnsi="Bahnschrift SemiBold"/>
          <w:sz w:val="24"/>
          <w:szCs w:val="24"/>
          <w:rtl/>
        </w:rPr>
      </w:pPr>
      <w:r w:rsidRPr="00C23CEF">
        <w:rPr>
          <w:rFonts w:ascii="Bahnschrift SemiBold" w:hAnsi="Bahnschrift SemiBold"/>
          <w:sz w:val="24"/>
          <w:szCs w:val="24"/>
        </w:rPr>
        <w:t>The Student Grading System is a comprehensive software application designed to streamline the management of student data, grades, and notifications. The system provides separate interfaces for administrators, teachers, and students, offering functionalities tailored to their specific roles.</w:t>
      </w:r>
    </w:p>
    <w:p w:rsidR="005F5912" w:rsidRPr="005F5912" w:rsidRDefault="005F5912">
      <w:pPr>
        <w:rPr>
          <w:rFonts w:ascii="Bahnschrift SemiBold" w:hAnsi="Bahnschrift SemiBold"/>
          <w:rtl/>
        </w:rPr>
      </w:pPr>
    </w:p>
    <w:p w:rsidR="005F5912" w:rsidRPr="005F5912" w:rsidRDefault="005F5912">
      <w:pPr>
        <w:rPr>
          <w:rFonts w:ascii="Bahnschrift SemiBold" w:hAnsi="Bahnschrift SemiBold"/>
        </w:rPr>
      </w:pPr>
    </w:p>
    <w:p w:rsidR="004D627B" w:rsidRPr="005F5912" w:rsidRDefault="00000000">
      <w:pPr>
        <w:pStyle w:val="21"/>
        <w:rPr>
          <w:rFonts w:ascii="Bahnschrift SemiBold" w:hAnsi="Bahnschrift SemiBold" w:cstheme="majorHAnsi"/>
          <w:sz w:val="36"/>
          <w:szCs w:val="36"/>
        </w:rPr>
      </w:pPr>
      <w:r w:rsidRPr="005F5912">
        <w:rPr>
          <w:rFonts w:ascii="Bahnschrift SemiBold" w:hAnsi="Bahnschrift SemiBold" w:cstheme="majorHAnsi"/>
          <w:sz w:val="36"/>
          <w:szCs w:val="36"/>
        </w:rPr>
        <w:t>Key Features</w:t>
      </w:r>
    </w:p>
    <w:p w:rsidR="004D627B" w:rsidRPr="005F5912" w:rsidRDefault="00000000">
      <w:pPr>
        <w:pStyle w:val="31"/>
        <w:rPr>
          <w:rFonts w:ascii="Bahnschrift SemiBold" w:hAnsi="Bahnschrift SemiBold"/>
          <w:sz w:val="28"/>
          <w:szCs w:val="28"/>
        </w:rPr>
      </w:pPr>
      <w:r w:rsidRPr="005F5912">
        <w:rPr>
          <w:rFonts w:ascii="Bahnschrift SemiBold" w:hAnsi="Bahnschrift SemiBold"/>
          <w:sz w:val="28"/>
          <w:szCs w:val="28"/>
        </w:rPr>
        <w:t>1. Login and Registration System</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A user-friendly GUI for login and registration.</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Role-based access (Student, Teacher, Admin).</w:t>
      </w:r>
    </w:p>
    <w:p w:rsidR="004D627B" w:rsidRPr="005F5912" w:rsidRDefault="00000000">
      <w:pPr>
        <w:pStyle w:val="31"/>
        <w:rPr>
          <w:rFonts w:ascii="Bahnschrift SemiBold" w:hAnsi="Bahnschrift SemiBold"/>
          <w:sz w:val="28"/>
          <w:szCs w:val="28"/>
        </w:rPr>
      </w:pPr>
      <w:r w:rsidRPr="005F5912">
        <w:rPr>
          <w:rFonts w:ascii="Bahnschrift SemiBold" w:hAnsi="Bahnschrift SemiBold"/>
          <w:sz w:val="28"/>
          <w:szCs w:val="28"/>
        </w:rPr>
        <w:t>2. Admin Dashboard</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Manage users, courses, and notifications.</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Add, edit, and delete user accounts, courses, grades, and notifications.</w:t>
      </w:r>
    </w:p>
    <w:p w:rsidR="004D627B" w:rsidRPr="005F5912" w:rsidRDefault="00000000">
      <w:pPr>
        <w:pStyle w:val="31"/>
        <w:rPr>
          <w:rFonts w:ascii="Bahnschrift SemiBold" w:hAnsi="Bahnschrift SemiBold"/>
          <w:sz w:val="28"/>
          <w:szCs w:val="28"/>
        </w:rPr>
      </w:pPr>
      <w:r w:rsidRPr="005F5912">
        <w:rPr>
          <w:rFonts w:ascii="Bahnschrift SemiBold" w:hAnsi="Bahnschrift SemiBold"/>
          <w:sz w:val="28"/>
          <w:szCs w:val="28"/>
        </w:rPr>
        <w:t>3. Teacher Dashboard</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View and manage student grades.</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Add notifications for students.</w:t>
      </w:r>
    </w:p>
    <w:p w:rsidR="004D627B" w:rsidRPr="005F5912" w:rsidRDefault="00000000">
      <w:pPr>
        <w:pStyle w:val="31"/>
        <w:rPr>
          <w:rFonts w:ascii="Bahnschrift SemiBold" w:hAnsi="Bahnschrift SemiBold"/>
          <w:sz w:val="28"/>
          <w:szCs w:val="28"/>
        </w:rPr>
      </w:pPr>
      <w:r w:rsidRPr="005F5912">
        <w:rPr>
          <w:rFonts w:ascii="Bahnschrift SemiBold" w:hAnsi="Bahnschrift SemiBold"/>
          <w:sz w:val="28"/>
          <w:szCs w:val="28"/>
        </w:rPr>
        <w:t>4. Student Dashboard</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xml:space="preserve">- View personal </w:t>
      </w:r>
      <w:r w:rsidR="00B6395A" w:rsidRPr="00C23CEF">
        <w:rPr>
          <w:rFonts w:ascii="Bahnschrift SemiBold" w:hAnsi="Bahnschrift SemiBold"/>
          <w:sz w:val="24"/>
          <w:szCs w:val="24"/>
        </w:rPr>
        <w:t xml:space="preserve">report, </w:t>
      </w:r>
      <w:r w:rsidRPr="00C23CEF">
        <w:rPr>
          <w:rFonts w:ascii="Bahnschrift SemiBold" w:hAnsi="Bahnschrift SemiBold"/>
          <w:sz w:val="24"/>
          <w:szCs w:val="24"/>
        </w:rPr>
        <w:t>grades and notifications.</w:t>
      </w:r>
    </w:p>
    <w:p w:rsidR="004D627B" w:rsidRPr="005F5912" w:rsidRDefault="00000000">
      <w:pPr>
        <w:pStyle w:val="31"/>
        <w:rPr>
          <w:rFonts w:ascii="Bahnschrift SemiBold" w:hAnsi="Bahnschrift SemiBold"/>
          <w:sz w:val="28"/>
          <w:szCs w:val="28"/>
        </w:rPr>
      </w:pPr>
      <w:r w:rsidRPr="005F5912">
        <w:rPr>
          <w:rFonts w:ascii="Bahnschrift SemiBold" w:hAnsi="Bahnschrift SemiBold"/>
          <w:sz w:val="28"/>
          <w:szCs w:val="28"/>
        </w:rPr>
        <w:t>5. Database Management</w:t>
      </w:r>
    </w:p>
    <w:p w:rsidR="004D627B" w:rsidRPr="00C23CEF" w:rsidRDefault="00000000">
      <w:pPr>
        <w:rPr>
          <w:rFonts w:ascii="Bahnschrift SemiBold" w:hAnsi="Bahnschrift SemiBold"/>
          <w:sz w:val="24"/>
          <w:szCs w:val="24"/>
        </w:rPr>
      </w:pPr>
      <w:r w:rsidRPr="00C23CEF">
        <w:rPr>
          <w:rFonts w:ascii="Bahnschrift SemiBold" w:hAnsi="Bahnschrift SemiBold"/>
          <w:sz w:val="24"/>
          <w:szCs w:val="24"/>
        </w:rPr>
        <w:t>- Secure storage and retrieval of user data, grades, and notifications.</w:t>
      </w:r>
    </w:p>
    <w:p w:rsidR="004D627B" w:rsidRPr="00C23CEF" w:rsidRDefault="00000000">
      <w:pPr>
        <w:rPr>
          <w:rFonts w:ascii="Bahnschrift SemiBold" w:hAnsi="Bahnschrift SemiBold"/>
          <w:sz w:val="24"/>
          <w:szCs w:val="24"/>
          <w:rtl/>
        </w:rPr>
      </w:pPr>
      <w:r w:rsidRPr="00C23CEF">
        <w:rPr>
          <w:rFonts w:ascii="Bahnschrift SemiBold" w:hAnsi="Bahnschrift SemiBold"/>
          <w:sz w:val="24"/>
          <w:szCs w:val="24"/>
        </w:rPr>
        <w:t>- MySQL database integration for dynamic data handling.</w:t>
      </w:r>
    </w:p>
    <w:p w:rsidR="004D627B" w:rsidRPr="005F5912" w:rsidRDefault="004D627B">
      <w:pPr>
        <w:rPr>
          <w:rFonts w:ascii="Bahnschrift SemiBold" w:hAnsi="Bahnschrift SemiBold"/>
          <w:rtl/>
        </w:rPr>
      </w:pPr>
    </w:p>
    <w:p w:rsidR="005F5912" w:rsidRDefault="005F5912">
      <w:pPr>
        <w:rPr>
          <w:rtl/>
        </w:rPr>
      </w:pPr>
    </w:p>
    <w:p w:rsidR="005F5912" w:rsidRDefault="005F5912">
      <w:pPr>
        <w:rPr>
          <w:rtl/>
        </w:rPr>
      </w:pPr>
    </w:p>
    <w:p w:rsidR="00B6395A" w:rsidRPr="00B6395A" w:rsidRDefault="00454066" w:rsidP="00B6395A">
      <w:pPr>
        <w:pStyle w:val="31"/>
        <w:jc w:val="center"/>
        <w:rPr>
          <w:rFonts w:ascii="Bahnschrift SemiBold" w:hAnsi="Bahnschrift SemiBold"/>
          <w:sz w:val="72"/>
          <w:szCs w:val="72"/>
        </w:rPr>
      </w:pPr>
      <w:r>
        <w:rPr>
          <w:rFonts w:ascii="Bahnschrift SemiBold" w:hAnsi="Bahnschrift SemiBold"/>
          <w:sz w:val="72"/>
          <w:szCs w:val="72"/>
        </w:rPr>
        <w:t>2</w:t>
      </w:r>
      <w:r w:rsidR="00B6395A" w:rsidRPr="00B6395A">
        <w:rPr>
          <w:rFonts w:ascii="Bahnschrift SemiBold" w:hAnsi="Bahnschrift SemiBold"/>
          <w:sz w:val="72"/>
          <w:szCs w:val="72"/>
        </w:rPr>
        <w:t>. Gui Elements</w:t>
      </w:r>
    </w:p>
    <w:p w:rsidR="005F5912" w:rsidRDefault="005F5912">
      <w:pPr>
        <w:rPr>
          <w:rtl/>
        </w:rPr>
      </w:pPr>
    </w:p>
    <w:p w:rsidR="005F5912" w:rsidRDefault="005F5912">
      <w:pPr>
        <w:rPr>
          <w:rtl/>
        </w:rPr>
      </w:pPr>
    </w:p>
    <w:p w:rsidR="005F5912" w:rsidRDefault="00E0142F">
      <w:r>
        <w:rPr>
          <w:noProof/>
        </w:rPr>
        <w:drawing>
          <wp:inline distT="0" distB="0" distL="0" distR="0" wp14:anchorId="37A510DC" wp14:editId="5284934D">
            <wp:extent cx="2647507" cy="4278559"/>
            <wp:effectExtent l="0" t="0" r="635" b="8255"/>
            <wp:docPr id="140099649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6493" name=""/>
                    <pic:cNvPicPr/>
                  </pic:nvPicPr>
                  <pic:blipFill>
                    <a:blip r:embed="rId6"/>
                    <a:stretch>
                      <a:fillRect/>
                    </a:stretch>
                  </pic:blipFill>
                  <pic:spPr>
                    <a:xfrm>
                      <a:off x="0" y="0"/>
                      <a:ext cx="2651541" cy="4285079"/>
                    </a:xfrm>
                    <a:prstGeom prst="rect">
                      <a:avLst/>
                    </a:prstGeom>
                  </pic:spPr>
                </pic:pic>
              </a:graphicData>
            </a:graphic>
          </wp:inline>
        </w:drawing>
      </w:r>
      <w:r w:rsidR="00E0200E">
        <w:rPr>
          <w:noProof/>
        </w:rPr>
        <w:drawing>
          <wp:inline distT="0" distB="0" distL="0" distR="0" wp14:anchorId="63D0A6F5" wp14:editId="56C030B8">
            <wp:extent cx="2746035" cy="4437790"/>
            <wp:effectExtent l="0" t="0" r="0" b="1270"/>
            <wp:docPr id="183942300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006" name=""/>
                    <pic:cNvPicPr/>
                  </pic:nvPicPr>
                  <pic:blipFill>
                    <a:blip r:embed="rId7"/>
                    <a:stretch>
                      <a:fillRect/>
                    </a:stretch>
                  </pic:blipFill>
                  <pic:spPr>
                    <a:xfrm>
                      <a:off x="0" y="0"/>
                      <a:ext cx="2749718" cy="4443743"/>
                    </a:xfrm>
                    <a:prstGeom prst="rect">
                      <a:avLst/>
                    </a:prstGeom>
                  </pic:spPr>
                </pic:pic>
              </a:graphicData>
            </a:graphic>
          </wp:inline>
        </w:drawing>
      </w:r>
    </w:p>
    <w:p w:rsidR="00B6395A" w:rsidRDefault="00B6395A"/>
    <w:p w:rsidR="00B6395A" w:rsidRDefault="00B6395A"/>
    <w:p w:rsidR="00B6395A" w:rsidRDefault="00B6395A"/>
    <w:p w:rsidR="00B6395A" w:rsidRDefault="00B6395A"/>
    <w:p w:rsidR="00B6395A" w:rsidRDefault="00B6395A"/>
    <w:p w:rsidR="00B6395A" w:rsidRDefault="00B6395A"/>
    <w:p w:rsidR="00B6395A" w:rsidRDefault="00B6395A"/>
    <w:p w:rsidR="00B6395A" w:rsidRDefault="00B6395A"/>
    <w:p w:rsidR="00B6395A" w:rsidRDefault="00B6395A"/>
    <w:p w:rsidR="00B6395A" w:rsidRDefault="00B6395A" w:rsidP="00B6395A">
      <w:pPr>
        <w:pStyle w:val="31"/>
        <w:rPr>
          <w:rFonts w:ascii="Bahnschrift SemiBold" w:hAnsi="Bahnschrift SemiBold"/>
          <w:sz w:val="36"/>
          <w:szCs w:val="36"/>
        </w:rPr>
      </w:pPr>
      <w:r>
        <w:rPr>
          <w:rFonts w:ascii="Bahnschrift SemiBold" w:hAnsi="Bahnschrift SemiBold"/>
          <w:sz w:val="36"/>
          <w:szCs w:val="36"/>
        </w:rPr>
        <w:t>Registering a new user</w:t>
      </w:r>
    </w:p>
    <w:p w:rsidR="00E0200E" w:rsidRPr="00E0200E" w:rsidRDefault="00E0200E" w:rsidP="00E0200E">
      <w:pPr>
        <w:rPr>
          <w:rtl/>
        </w:rPr>
      </w:pPr>
      <w:r w:rsidRPr="00E0200E">
        <w:drawing>
          <wp:inline distT="0" distB="0" distL="0" distR="0" wp14:anchorId="275ACF2E" wp14:editId="73AD3527">
            <wp:extent cx="3191320" cy="5410955"/>
            <wp:effectExtent l="0" t="0" r="9525" b="0"/>
            <wp:docPr id="35765953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59539" name=""/>
                    <pic:cNvPicPr/>
                  </pic:nvPicPr>
                  <pic:blipFill>
                    <a:blip r:embed="rId8"/>
                    <a:stretch>
                      <a:fillRect/>
                    </a:stretch>
                  </pic:blipFill>
                  <pic:spPr>
                    <a:xfrm>
                      <a:off x="0" y="0"/>
                      <a:ext cx="3191320" cy="5410955"/>
                    </a:xfrm>
                    <a:prstGeom prst="rect">
                      <a:avLst/>
                    </a:prstGeom>
                  </pic:spPr>
                </pic:pic>
              </a:graphicData>
            </a:graphic>
          </wp:inline>
        </w:drawing>
      </w:r>
    </w:p>
    <w:p w:rsidR="005F5912" w:rsidRDefault="005F5912"/>
    <w:p w:rsidR="00B6395A" w:rsidRDefault="00B6395A"/>
    <w:p w:rsidR="00B6395A" w:rsidRDefault="00B6395A"/>
    <w:p w:rsidR="00B6395A" w:rsidRDefault="00B6395A"/>
    <w:p w:rsidR="00B6395A" w:rsidRDefault="00B6395A"/>
    <w:p w:rsidR="00E0142F" w:rsidRPr="00B6395A" w:rsidRDefault="00B6395A" w:rsidP="00B6395A">
      <w:pPr>
        <w:pStyle w:val="31"/>
        <w:rPr>
          <w:rFonts w:ascii="Bahnschrift SemiBold" w:hAnsi="Bahnschrift SemiBold"/>
          <w:sz w:val="36"/>
          <w:szCs w:val="36"/>
          <w:rtl/>
        </w:rPr>
      </w:pPr>
      <w:r>
        <w:rPr>
          <w:rFonts w:ascii="Bahnschrift SemiBold" w:hAnsi="Bahnschrift SemiBold"/>
          <w:sz w:val="36"/>
          <w:szCs w:val="36"/>
        </w:rPr>
        <w:lastRenderedPageBreak/>
        <w:t>When the logged user is Student:</w:t>
      </w:r>
    </w:p>
    <w:p w:rsidR="005F5912" w:rsidRDefault="00E0142F">
      <w:pPr>
        <w:rPr>
          <w:rtl/>
        </w:rPr>
      </w:pPr>
      <w:r w:rsidRPr="00E0142F">
        <w:rPr>
          <w:noProof/>
        </w:rPr>
        <w:drawing>
          <wp:inline distT="0" distB="0" distL="0" distR="0" wp14:anchorId="398799F2" wp14:editId="2229A14C">
            <wp:extent cx="3143689" cy="5115639"/>
            <wp:effectExtent l="0" t="0" r="0" b="8890"/>
            <wp:docPr id="1165181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8198" name=""/>
                    <pic:cNvPicPr/>
                  </pic:nvPicPr>
                  <pic:blipFill>
                    <a:blip r:embed="rId9"/>
                    <a:stretch>
                      <a:fillRect/>
                    </a:stretch>
                  </pic:blipFill>
                  <pic:spPr>
                    <a:xfrm>
                      <a:off x="0" y="0"/>
                      <a:ext cx="3143689" cy="5115639"/>
                    </a:xfrm>
                    <a:prstGeom prst="rect">
                      <a:avLst/>
                    </a:prstGeom>
                  </pic:spPr>
                </pic:pic>
              </a:graphicData>
            </a:graphic>
          </wp:inline>
        </w:drawing>
      </w: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Pr>
        <w:rPr>
          <w:rtl/>
        </w:rPr>
      </w:pPr>
    </w:p>
    <w:p w:rsidR="005F5912" w:rsidRDefault="005F5912"/>
    <w:p w:rsidR="00E0142F" w:rsidRDefault="00E0142F"/>
    <w:p w:rsidR="00E0142F" w:rsidRDefault="00B6395A">
      <w:r>
        <w:rPr>
          <w:noProof/>
        </w:rPr>
        <w:drawing>
          <wp:inline distT="0" distB="0" distL="0" distR="0" wp14:anchorId="7FDCB3A1" wp14:editId="5499B67C">
            <wp:extent cx="5486400" cy="5165725"/>
            <wp:effectExtent l="0" t="0" r="0" b="0"/>
            <wp:docPr id="135440003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00033" name=""/>
                    <pic:cNvPicPr/>
                  </pic:nvPicPr>
                  <pic:blipFill>
                    <a:blip r:embed="rId10"/>
                    <a:stretch>
                      <a:fillRect/>
                    </a:stretch>
                  </pic:blipFill>
                  <pic:spPr>
                    <a:xfrm>
                      <a:off x="0" y="0"/>
                      <a:ext cx="5486400" cy="5165725"/>
                    </a:xfrm>
                    <a:prstGeom prst="rect">
                      <a:avLst/>
                    </a:prstGeom>
                  </pic:spPr>
                </pic:pic>
              </a:graphicData>
            </a:graphic>
          </wp:inline>
        </w:drawing>
      </w:r>
    </w:p>
    <w:p w:rsidR="00E0142F" w:rsidRDefault="00E0142F"/>
    <w:p w:rsidR="00E0142F" w:rsidRDefault="00E0142F"/>
    <w:p w:rsidR="00E0142F" w:rsidRDefault="00E0142F"/>
    <w:p w:rsidR="00E0142F" w:rsidRDefault="00E0142F"/>
    <w:p w:rsidR="00B6395A" w:rsidRDefault="00B6395A"/>
    <w:p w:rsidR="00B6395A" w:rsidRDefault="00B6395A"/>
    <w:p w:rsidR="00B6395A" w:rsidRPr="00B6395A" w:rsidRDefault="00B6395A" w:rsidP="00B6395A">
      <w:pPr>
        <w:pStyle w:val="31"/>
        <w:rPr>
          <w:rFonts w:ascii="Bahnschrift SemiBold" w:hAnsi="Bahnschrift SemiBold"/>
          <w:sz w:val="36"/>
          <w:szCs w:val="36"/>
        </w:rPr>
      </w:pPr>
      <w:r>
        <w:rPr>
          <w:rFonts w:ascii="Bahnschrift SemiBold" w:hAnsi="Bahnschrift SemiBold"/>
          <w:sz w:val="36"/>
          <w:szCs w:val="36"/>
        </w:rPr>
        <w:lastRenderedPageBreak/>
        <w:t>When the logged user is Teacher:</w:t>
      </w:r>
    </w:p>
    <w:p w:rsidR="00E0142F" w:rsidRDefault="00E0142F" w:rsidP="00E0142F">
      <w:r w:rsidRPr="00E0142F">
        <w:rPr>
          <w:noProof/>
        </w:rPr>
        <w:drawing>
          <wp:inline distT="0" distB="0" distL="0" distR="0" wp14:anchorId="3B11C181" wp14:editId="1F005594">
            <wp:extent cx="3124636" cy="5115639"/>
            <wp:effectExtent l="0" t="0" r="0" b="8890"/>
            <wp:docPr id="103555090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50906" name=""/>
                    <pic:cNvPicPr/>
                  </pic:nvPicPr>
                  <pic:blipFill>
                    <a:blip r:embed="rId11"/>
                    <a:stretch>
                      <a:fillRect/>
                    </a:stretch>
                  </pic:blipFill>
                  <pic:spPr>
                    <a:xfrm>
                      <a:off x="0" y="0"/>
                      <a:ext cx="3124636" cy="5115639"/>
                    </a:xfrm>
                    <a:prstGeom prst="rect">
                      <a:avLst/>
                    </a:prstGeom>
                  </pic:spPr>
                </pic:pic>
              </a:graphicData>
            </a:graphic>
          </wp:inline>
        </w:drawing>
      </w:r>
    </w:p>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BB2157" w:rsidP="00E0142F">
      <w:r>
        <w:rPr>
          <w:noProof/>
        </w:rPr>
        <w:lastRenderedPageBreak/>
        <w:drawing>
          <wp:inline distT="0" distB="0" distL="0" distR="0" wp14:anchorId="534508BE" wp14:editId="58508A79">
            <wp:extent cx="5486400" cy="4138930"/>
            <wp:effectExtent l="0" t="0" r="0" b="0"/>
            <wp:docPr id="98044546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45469" name=""/>
                    <pic:cNvPicPr/>
                  </pic:nvPicPr>
                  <pic:blipFill>
                    <a:blip r:embed="rId12"/>
                    <a:stretch>
                      <a:fillRect/>
                    </a:stretch>
                  </pic:blipFill>
                  <pic:spPr>
                    <a:xfrm>
                      <a:off x="0" y="0"/>
                      <a:ext cx="5486400" cy="4138930"/>
                    </a:xfrm>
                    <a:prstGeom prst="rect">
                      <a:avLst/>
                    </a:prstGeom>
                  </pic:spPr>
                </pic:pic>
              </a:graphicData>
            </a:graphic>
          </wp:inline>
        </w:drawing>
      </w:r>
    </w:p>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E0142F" w:rsidRDefault="00E0142F" w:rsidP="00E0142F"/>
    <w:p w:rsidR="00B6395A" w:rsidRPr="00B6395A" w:rsidRDefault="00B6395A" w:rsidP="00B6395A">
      <w:pPr>
        <w:pStyle w:val="31"/>
      </w:pPr>
      <w:r>
        <w:rPr>
          <w:rFonts w:ascii="Bahnschrift SemiBold" w:hAnsi="Bahnschrift SemiBold"/>
          <w:sz w:val="36"/>
          <w:szCs w:val="36"/>
        </w:rPr>
        <w:lastRenderedPageBreak/>
        <w:t>When the logged user is Admin:</w:t>
      </w:r>
    </w:p>
    <w:p w:rsidR="00E0142F" w:rsidRDefault="00E0142F" w:rsidP="00E0142F">
      <w:r w:rsidRPr="00E0142F">
        <w:rPr>
          <w:noProof/>
        </w:rPr>
        <w:drawing>
          <wp:inline distT="0" distB="0" distL="0" distR="0" wp14:anchorId="68BBD9F0" wp14:editId="127B676B">
            <wp:extent cx="3181794" cy="5106113"/>
            <wp:effectExtent l="0" t="0" r="0" b="0"/>
            <wp:docPr id="16198103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1038" name=""/>
                    <pic:cNvPicPr/>
                  </pic:nvPicPr>
                  <pic:blipFill>
                    <a:blip r:embed="rId13"/>
                    <a:stretch>
                      <a:fillRect/>
                    </a:stretch>
                  </pic:blipFill>
                  <pic:spPr>
                    <a:xfrm>
                      <a:off x="0" y="0"/>
                      <a:ext cx="3181794" cy="5106113"/>
                    </a:xfrm>
                    <a:prstGeom prst="rect">
                      <a:avLst/>
                    </a:prstGeom>
                  </pic:spPr>
                </pic:pic>
              </a:graphicData>
            </a:graphic>
          </wp:inline>
        </w:drawing>
      </w:r>
    </w:p>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r>
        <w:rPr>
          <w:noProof/>
        </w:rPr>
        <w:lastRenderedPageBreak/>
        <w:drawing>
          <wp:inline distT="0" distB="0" distL="0" distR="0" wp14:anchorId="0D232E4B" wp14:editId="20777AB1">
            <wp:extent cx="5486400" cy="4412615"/>
            <wp:effectExtent l="0" t="0" r="0" b="6985"/>
            <wp:docPr id="194915549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55497" name=""/>
                    <pic:cNvPicPr/>
                  </pic:nvPicPr>
                  <pic:blipFill>
                    <a:blip r:embed="rId14"/>
                    <a:stretch>
                      <a:fillRect/>
                    </a:stretch>
                  </pic:blipFill>
                  <pic:spPr>
                    <a:xfrm>
                      <a:off x="0" y="0"/>
                      <a:ext cx="5486400" cy="4412615"/>
                    </a:xfrm>
                    <a:prstGeom prst="rect">
                      <a:avLst/>
                    </a:prstGeom>
                  </pic:spPr>
                </pic:pic>
              </a:graphicData>
            </a:graphic>
          </wp:inline>
        </w:drawing>
      </w:r>
    </w:p>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AA41A8" w:rsidRDefault="00AA41A8" w:rsidP="00E0142F"/>
    <w:p w:rsidR="00B6395A" w:rsidRDefault="00454066" w:rsidP="00B6395A">
      <w:pPr>
        <w:pStyle w:val="31"/>
        <w:jc w:val="center"/>
        <w:rPr>
          <w:rFonts w:ascii="Bahnschrift SemiBold" w:hAnsi="Bahnschrift SemiBold"/>
          <w:sz w:val="72"/>
          <w:szCs w:val="72"/>
        </w:rPr>
      </w:pPr>
      <w:r>
        <w:rPr>
          <w:rFonts w:ascii="Bahnschrift SemiBold" w:hAnsi="Bahnschrift SemiBold"/>
          <w:sz w:val="72"/>
          <w:szCs w:val="72"/>
        </w:rPr>
        <w:lastRenderedPageBreak/>
        <w:t>3</w:t>
      </w:r>
      <w:r w:rsidR="00B6395A" w:rsidRPr="00B6395A">
        <w:rPr>
          <w:rFonts w:ascii="Bahnschrift SemiBold" w:hAnsi="Bahnschrift SemiBold"/>
          <w:sz w:val="72"/>
          <w:szCs w:val="72"/>
        </w:rPr>
        <w:t xml:space="preserve">. </w:t>
      </w:r>
      <w:r w:rsidR="00B6395A">
        <w:rPr>
          <w:rFonts w:ascii="Bahnschrift SemiBold" w:hAnsi="Bahnschrift SemiBold"/>
          <w:sz w:val="72"/>
          <w:szCs w:val="72"/>
        </w:rPr>
        <w:t>Database Connection</w:t>
      </w:r>
    </w:p>
    <w:p w:rsidR="00B71DD7" w:rsidRPr="00C23CEF" w:rsidRDefault="00B71DD7" w:rsidP="00B71DD7">
      <w:pPr>
        <w:rPr>
          <w:rFonts w:ascii="Bahnschrift SemiBold" w:hAnsi="Bahnschrift SemiBold"/>
          <w:sz w:val="24"/>
          <w:szCs w:val="24"/>
        </w:rPr>
      </w:pPr>
      <w:r w:rsidRPr="00C23CEF">
        <w:rPr>
          <w:rFonts w:ascii="Bahnschrift SemiBold" w:hAnsi="Bahnschrift SemiBold"/>
          <w:sz w:val="24"/>
          <w:szCs w:val="24"/>
        </w:rPr>
        <w:t>It has a whole class w</w:t>
      </w:r>
      <w:r w:rsidR="00D26A02" w:rsidRPr="00C23CEF">
        <w:rPr>
          <w:rFonts w:ascii="Bahnschrift SemiBold" w:hAnsi="Bahnschrift SemiBold"/>
          <w:sz w:val="24"/>
          <w:szCs w:val="24"/>
        </w:rPr>
        <w:t>hich connects the project to my phpMyAdmin localhost database</w:t>
      </w:r>
      <w:r w:rsidR="00454066" w:rsidRPr="00C23CEF">
        <w:rPr>
          <w:rFonts w:ascii="Bahnschrift SemiBold" w:hAnsi="Bahnschrift SemiBold"/>
          <w:sz w:val="24"/>
          <w:szCs w:val="24"/>
        </w:rPr>
        <w:t xml:space="preserve"> in the start of the class</w:t>
      </w:r>
      <w:r w:rsidRPr="00C23CEF">
        <w:rPr>
          <w:rFonts w:ascii="Bahnschrift SemiBold" w:hAnsi="Bahnschrift SemiBold"/>
          <w:sz w:val="24"/>
          <w:szCs w:val="24"/>
        </w:rPr>
        <w:t>.</w:t>
      </w:r>
    </w:p>
    <w:p w:rsidR="00D26A02" w:rsidRDefault="00D26A02" w:rsidP="00B71DD7">
      <w:pPr>
        <w:rPr>
          <w:rFonts w:ascii="Bahnschrift SemiBold" w:hAnsi="Bahnschrift SemiBold"/>
        </w:rPr>
      </w:pPr>
      <w:r w:rsidRPr="00D26A02">
        <w:rPr>
          <w:rFonts w:ascii="Bahnschrift SemiBold" w:hAnsi="Bahnschrift SemiBold"/>
          <w:noProof/>
        </w:rPr>
        <w:drawing>
          <wp:inline distT="0" distB="0" distL="0" distR="0" wp14:anchorId="4F1ADD9D" wp14:editId="02A4618C">
            <wp:extent cx="5486400" cy="2879090"/>
            <wp:effectExtent l="0" t="0" r="0" b="0"/>
            <wp:docPr id="142799812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8121" name=""/>
                    <pic:cNvPicPr/>
                  </pic:nvPicPr>
                  <pic:blipFill>
                    <a:blip r:embed="rId15"/>
                    <a:stretch>
                      <a:fillRect/>
                    </a:stretch>
                  </pic:blipFill>
                  <pic:spPr>
                    <a:xfrm>
                      <a:off x="0" y="0"/>
                      <a:ext cx="5486400" cy="2879090"/>
                    </a:xfrm>
                    <a:prstGeom prst="rect">
                      <a:avLst/>
                    </a:prstGeom>
                  </pic:spPr>
                </pic:pic>
              </a:graphicData>
            </a:graphic>
          </wp:inline>
        </w:drawing>
      </w:r>
    </w:p>
    <w:p w:rsidR="00D26A02" w:rsidRPr="00C23CEF" w:rsidRDefault="00D26A02" w:rsidP="00B71DD7">
      <w:pPr>
        <w:rPr>
          <w:rFonts w:ascii="Bahnschrift SemiBold" w:hAnsi="Bahnschrift SemiBold"/>
          <w:sz w:val="24"/>
          <w:szCs w:val="24"/>
        </w:rPr>
      </w:pPr>
      <w:r w:rsidRPr="00C23CEF">
        <w:rPr>
          <w:rFonts w:ascii="Bahnschrift SemiBold" w:hAnsi="Bahnschrift SemiBold"/>
          <w:sz w:val="24"/>
          <w:szCs w:val="24"/>
        </w:rPr>
        <w:t>All the database methods are on this class.</w:t>
      </w:r>
    </w:p>
    <w:p w:rsidR="00D26A02" w:rsidRPr="00C23CEF" w:rsidRDefault="00D26A02" w:rsidP="00B71DD7">
      <w:pPr>
        <w:rPr>
          <w:rFonts w:ascii="Bahnschrift SemiBold" w:hAnsi="Bahnschrift SemiBold"/>
          <w:sz w:val="24"/>
          <w:szCs w:val="24"/>
        </w:rPr>
      </w:pPr>
      <w:r w:rsidRPr="00C23CEF">
        <w:rPr>
          <w:rFonts w:ascii="Bahnschrift SemiBold" w:hAnsi="Bahnschrift SemiBold"/>
          <w:sz w:val="24"/>
          <w:szCs w:val="24"/>
        </w:rPr>
        <w:t xml:space="preserve">For example, </w:t>
      </w:r>
      <w:proofErr w:type="gramStart"/>
      <w:r w:rsidRPr="00C23CEF">
        <w:rPr>
          <w:rFonts w:ascii="Bahnschrift SemiBold" w:hAnsi="Bahnschrift SemiBold"/>
          <w:sz w:val="24"/>
          <w:szCs w:val="24"/>
        </w:rPr>
        <w:t>The</w:t>
      </w:r>
      <w:proofErr w:type="gramEnd"/>
      <w:r w:rsidRPr="00C23CEF">
        <w:rPr>
          <w:rFonts w:ascii="Bahnschrift SemiBold" w:hAnsi="Bahnschrift SemiBold"/>
          <w:sz w:val="24"/>
          <w:szCs w:val="24"/>
        </w:rPr>
        <w:t xml:space="preserve"> method that takes the User Username input and the User Password input in the </w:t>
      </w:r>
      <w:proofErr w:type="spellStart"/>
      <w:r w:rsidRPr="00C23CEF">
        <w:rPr>
          <w:rFonts w:ascii="Bahnschrift SemiBold" w:hAnsi="Bahnschrift SemiBold"/>
          <w:sz w:val="24"/>
          <w:szCs w:val="24"/>
        </w:rPr>
        <w:t>LoginGui</w:t>
      </w:r>
      <w:proofErr w:type="spellEnd"/>
      <w:r w:rsidRPr="00C23CEF">
        <w:rPr>
          <w:rFonts w:ascii="Bahnschrift SemiBold" w:hAnsi="Bahnschrift SemiBold"/>
          <w:sz w:val="24"/>
          <w:szCs w:val="24"/>
        </w:rPr>
        <w:t xml:space="preserve"> and checks if it validate from the Users table on the database</w:t>
      </w:r>
    </w:p>
    <w:p w:rsidR="00D26A02" w:rsidRPr="005F5912" w:rsidRDefault="00D26A02" w:rsidP="00B71DD7">
      <w:pPr>
        <w:rPr>
          <w:rFonts w:ascii="Bahnschrift SemiBold" w:hAnsi="Bahnschrift SemiBold"/>
        </w:rPr>
      </w:pPr>
      <w:r w:rsidRPr="00D26A02">
        <w:rPr>
          <w:rFonts w:ascii="Bahnschrift SemiBold" w:hAnsi="Bahnschrift SemiBold"/>
          <w:noProof/>
        </w:rPr>
        <w:drawing>
          <wp:inline distT="0" distB="0" distL="0" distR="0" wp14:anchorId="05072F1B" wp14:editId="70D40FA7">
            <wp:extent cx="5486400" cy="2294255"/>
            <wp:effectExtent l="0" t="0" r="0" b="0"/>
            <wp:docPr id="106079767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97670" name=""/>
                    <pic:cNvPicPr/>
                  </pic:nvPicPr>
                  <pic:blipFill>
                    <a:blip r:embed="rId16"/>
                    <a:stretch>
                      <a:fillRect/>
                    </a:stretch>
                  </pic:blipFill>
                  <pic:spPr>
                    <a:xfrm>
                      <a:off x="0" y="0"/>
                      <a:ext cx="5486400" cy="2294255"/>
                    </a:xfrm>
                    <a:prstGeom prst="rect">
                      <a:avLst/>
                    </a:prstGeom>
                  </pic:spPr>
                </pic:pic>
              </a:graphicData>
            </a:graphic>
          </wp:inline>
        </w:drawing>
      </w:r>
    </w:p>
    <w:p w:rsidR="00B71DD7" w:rsidRDefault="00B71DD7" w:rsidP="00B71DD7"/>
    <w:p w:rsidR="00454066" w:rsidRDefault="00454066" w:rsidP="00B71DD7"/>
    <w:p w:rsidR="00454066" w:rsidRDefault="00454066" w:rsidP="00454066">
      <w:pPr>
        <w:pStyle w:val="31"/>
        <w:rPr>
          <w:rFonts w:ascii="Bahnschrift SemiBold" w:hAnsi="Bahnschrift SemiBold"/>
          <w:sz w:val="36"/>
          <w:szCs w:val="36"/>
        </w:rPr>
      </w:pPr>
      <w:r>
        <w:rPr>
          <w:rFonts w:ascii="Bahnschrift SemiBold" w:hAnsi="Bahnschrift SemiBold"/>
          <w:sz w:val="36"/>
          <w:szCs w:val="36"/>
        </w:rPr>
        <w:t>phpMyAdmin localhost:</w:t>
      </w:r>
    </w:p>
    <w:p w:rsidR="00454066" w:rsidRPr="00C23CEF" w:rsidRDefault="00454066" w:rsidP="00454066">
      <w:pPr>
        <w:rPr>
          <w:rFonts w:ascii="Bahnschrift SemiBold" w:hAnsi="Bahnschrift SemiBold"/>
          <w:sz w:val="24"/>
          <w:szCs w:val="24"/>
        </w:rPr>
      </w:pPr>
      <w:r w:rsidRPr="00C23CEF">
        <w:rPr>
          <w:rFonts w:ascii="Bahnschrift SemiBold" w:hAnsi="Bahnschrift SemiBold"/>
          <w:sz w:val="24"/>
          <w:szCs w:val="24"/>
        </w:rPr>
        <w:t>It has multiple tables and each one of them contains the required columns</w:t>
      </w:r>
    </w:p>
    <w:p w:rsidR="00454066" w:rsidRDefault="00454066" w:rsidP="00454066">
      <w:pPr>
        <w:rPr>
          <w:rFonts w:ascii="Bahnschrift SemiBold" w:hAnsi="Bahnschrift SemiBold"/>
        </w:rPr>
      </w:pPr>
      <w:r w:rsidRPr="00454066">
        <w:rPr>
          <w:rFonts w:ascii="Bahnschrift SemiBold" w:hAnsi="Bahnschrift SemiBold"/>
          <w:noProof/>
        </w:rPr>
        <w:drawing>
          <wp:inline distT="0" distB="0" distL="0" distR="0" wp14:anchorId="1828D69C" wp14:editId="5F95BB5E">
            <wp:extent cx="5486400" cy="1014730"/>
            <wp:effectExtent l="0" t="0" r="0" b="0"/>
            <wp:docPr id="7860596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59634" name=""/>
                    <pic:cNvPicPr/>
                  </pic:nvPicPr>
                  <pic:blipFill>
                    <a:blip r:embed="rId17"/>
                    <a:stretch>
                      <a:fillRect/>
                    </a:stretch>
                  </pic:blipFill>
                  <pic:spPr>
                    <a:xfrm>
                      <a:off x="0" y="0"/>
                      <a:ext cx="5486400" cy="1014730"/>
                    </a:xfrm>
                    <a:prstGeom prst="rect">
                      <a:avLst/>
                    </a:prstGeom>
                  </pic:spPr>
                </pic:pic>
              </a:graphicData>
            </a:graphic>
          </wp:inline>
        </w:drawing>
      </w:r>
    </w:p>
    <w:p w:rsidR="00454066" w:rsidRDefault="00454066" w:rsidP="00454066">
      <w:pPr>
        <w:rPr>
          <w:rFonts w:ascii="Bahnschrift SemiBold" w:hAnsi="Bahnschrift SemiBold"/>
        </w:rPr>
      </w:pPr>
    </w:p>
    <w:p w:rsidR="00454066" w:rsidRPr="00454066" w:rsidRDefault="00454066" w:rsidP="00454066"/>
    <w:p w:rsidR="00454066" w:rsidRPr="00B71DD7" w:rsidRDefault="00454066" w:rsidP="00B71DD7"/>
    <w:p w:rsidR="00D91CBA" w:rsidRPr="00D91CBA" w:rsidRDefault="00D91CBA" w:rsidP="00D91CBA"/>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B6395A" w:rsidRDefault="00B6395A" w:rsidP="00E0142F"/>
    <w:p w:rsidR="00454066" w:rsidRDefault="00454066" w:rsidP="004E6427">
      <w:pPr>
        <w:pStyle w:val="31"/>
        <w:jc w:val="center"/>
        <w:rPr>
          <w:rFonts w:ascii="Bahnschrift SemiBold" w:hAnsi="Bahnschrift SemiBold"/>
          <w:sz w:val="72"/>
          <w:szCs w:val="72"/>
        </w:rPr>
      </w:pPr>
      <w:r>
        <w:rPr>
          <w:rFonts w:ascii="Bahnschrift SemiBold" w:hAnsi="Bahnschrift SemiBold"/>
          <w:sz w:val="72"/>
          <w:szCs w:val="72"/>
        </w:rPr>
        <w:t>4</w:t>
      </w:r>
      <w:r w:rsidRPr="00B6395A">
        <w:rPr>
          <w:rFonts w:ascii="Bahnschrift SemiBold" w:hAnsi="Bahnschrift SemiBold"/>
          <w:sz w:val="72"/>
          <w:szCs w:val="72"/>
        </w:rPr>
        <w:t xml:space="preserve">. </w:t>
      </w:r>
      <w:r w:rsidR="004E6427" w:rsidRPr="004E6427">
        <w:rPr>
          <w:rFonts w:ascii="Bahnschrift SemiBold" w:hAnsi="Bahnschrift SemiBold"/>
          <w:sz w:val="72"/>
          <w:szCs w:val="72"/>
        </w:rPr>
        <w:t>Exception Handling</w:t>
      </w:r>
    </w:p>
    <w:p w:rsidR="004E6427" w:rsidRPr="004E6427" w:rsidRDefault="004E6427" w:rsidP="004E6427"/>
    <w:p w:rsidR="00B6395A" w:rsidRPr="00C23CEF" w:rsidRDefault="004E6427" w:rsidP="00E0142F">
      <w:pPr>
        <w:rPr>
          <w:rFonts w:ascii="Bahnschrift SemiBold" w:hAnsi="Bahnschrift SemiBold"/>
          <w:sz w:val="24"/>
          <w:szCs w:val="24"/>
        </w:rPr>
      </w:pPr>
      <w:r w:rsidRPr="00C23CEF">
        <w:rPr>
          <w:rFonts w:ascii="Bahnschrift SemiBold" w:hAnsi="Bahnschrift SemiBold"/>
          <w:sz w:val="24"/>
          <w:szCs w:val="24"/>
        </w:rPr>
        <w:t>It covers a very amount of exception handling, almost every exception that may happen.</w:t>
      </w:r>
    </w:p>
    <w:p w:rsidR="004E6427" w:rsidRDefault="004E6427" w:rsidP="00E0142F">
      <w:pPr>
        <w:rPr>
          <w:rFonts w:ascii="Bahnschrift SemiBold" w:hAnsi="Bahnschrift SemiBold"/>
          <w:sz w:val="24"/>
          <w:szCs w:val="24"/>
        </w:rPr>
      </w:pPr>
      <w:r w:rsidRPr="00C23CEF">
        <w:rPr>
          <w:rFonts w:ascii="Bahnschrift SemiBold" w:hAnsi="Bahnschrift SemiBold"/>
          <w:sz w:val="24"/>
          <w:szCs w:val="24"/>
        </w:rPr>
        <w:t>Some of them:</w:t>
      </w:r>
    </w:p>
    <w:p w:rsidR="003957B5" w:rsidRPr="003957B5" w:rsidRDefault="003957B5" w:rsidP="003957B5">
      <w:pPr>
        <w:pStyle w:val="aa"/>
        <w:numPr>
          <w:ilvl w:val="0"/>
          <w:numId w:val="11"/>
        </w:numPr>
        <w:rPr>
          <w:rFonts w:ascii="Bahnschrift SemiBold" w:hAnsi="Bahnschrift SemiBold"/>
          <w:sz w:val="24"/>
          <w:szCs w:val="24"/>
        </w:rPr>
      </w:pPr>
      <w:r>
        <w:rPr>
          <w:rFonts w:ascii="Bahnschrift SemiBold" w:hAnsi="Bahnschrift SemiBold"/>
          <w:sz w:val="24"/>
          <w:szCs w:val="24"/>
        </w:rPr>
        <w:t>When</w:t>
      </w:r>
      <w:r w:rsidR="00BB2157">
        <w:rPr>
          <w:rFonts w:ascii="Bahnschrift SemiBold" w:hAnsi="Bahnschrift SemiBold"/>
          <w:sz w:val="24"/>
          <w:szCs w:val="24"/>
        </w:rPr>
        <w:t xml:space="preserve"> </w:t>
      </w:r>
      <w:r>
        <w:rPr>
          <w:rFonts w:ascii="Bahnschrift SemiBold" w:hAnsi="Bahnschrift SemiBold"/>
          <w:sz w:val="24"/>
          <w:szCs w:val="24"/>
        </w:rPr>
        <w:t>there</w:t>
      </w:r>
      <w:r w:rsidR="00BB2157">
        <w:rPr>
          <w:rFonts w:ascii="Bahnschrift SemiBold" w:hAnsi="Bahnschrift SemiBold"/>
          <w:sz w:val="24"/>
          <w:szCs w:val="24"/>
        </w:rPr>
        <w:t>’s</w:t>
      </w:r>
      <w:r>
        <w:rPr>
          <w:rFonts w:ascii="Bahnschrift SemiBold" w:hAnsi="Bahnschrift SemiBold"/>
          <w:sz w:val="24"/>
          <w:szCs w:val="24"/>
        </w:rPr>
        <w:t xml:space="preserve"> an error in the username or password inputs</w:t>
      </w:r>
      <w:r w:rsidR="00BB2157">
        <w:rPr>
          <w:rFonts w:ascii="Bahnschrift SemiBold" w:hAnsi="Bahnschrift SemiBold"/>
          <w:sz w:val="24"/>
          <w:szCs w:val="24"/>
        </w:rPr>
        <w:t xml:space="preserve"> or not valid</w:t>
      </w:r>
    </w:p>
    <w:p w:rsidR="003957B5" w:rsidRDefault="003957B5" w:rsidP="00E0142F">
      <w:pPr>
        <w:rPr>
          <w:rFonts w:ascii="Bahnschrift SemiBold" w:hAnsi="Bahnschrift SemiBold"/>
          <w:sz w:val="24"/>
          <w:szCs w:val="24"/>
        </w:rPr>
      </w:pPr>
      <w:r w:rsidRPr="003957B5">
        <w:rPr>
          <w:rFonts w:ascii="Bahnschrift SemiBold" w:hAnsi="Bahnschrift SemiBold"/>
          <w:noProof/>
          <w:sz w:val="24"/>
          <w:szCs w:val="24"/>
        </w:rPr>
        <w:drawing>
          <wp:inline distT="0" distB="0" distL="0" distR="0" wp14:anchorId="72B85436" wp14:editId="71D704F2">
            <wp:extent cx="3143689" cy="5115639"/>
            <wp:effectExtent l="0" t="0" r="0" b="8890"/>
            <wp:docPr id="108090159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1596" name=""/>
                    <pic:cNvPicPr/>
                  </pic:nvPicPr>
                  <pic:blipFill>
                    <a:blip r:embed="rId18"/>
                    <a:stretch>
                      <a:fillRect/>
                    </a:stretch>
                  </pic:blipFill>
                  <pic:spPr>
                    <a:xfrm>
                      <a:off x="0" y="0"/>
                      <a:ext cx="3143689" cy="5115639"/>
                    </a:xfrm>
                    <a:prstGeom prst="rect">
                      <a:avLst/>
                    </a:prstGeom>
                  </pic:spPr>
                </pic:pic>
              </a:graphicData>
            </a:graphic>
          </wp:inline>
        </w:drawing>
      </w:r>
    </w:p>
    <w:p w:rsidR="00BB2157" w:rsidRDefault="00BB2157" w:rsidP="00BB2157">
      <w:pPr>
        <w:pStyle w:val="aa"/>
        <w:numPr>
          <w:ilvl w:val="0"/>
          <w:numId w:val="11"/>
        </w:numPr>
        <w:rPr>
          <w:rFonts w:ascii="Bahnschrift SemiBold" w:hAnsi="Bahnschrift SemiBold"/>
          <w:sz w:val="24"/>
          <w:szCs w:val="24"/>
        </w:rPr>
      </w:pPr>
      <w:r>
        <w:rPr>
          <w:rFonts w:ascii="Bahnschrift SemiBold" w:hAnsi="Bahnschrift SemiBold"/>
          <w:sz w:val="24"/>
          <w:szCs w:val="24"/>
        </w:rPr>
        <w:t>When there’s an error in the Add Grade inputs (same goes with Edit Grade)</w:t>
      </w:r>
    </w:p>
    <w:p w:rsidR="00BB2157" w:rsidRDefault="00BB2157" w:rsidP="00BB2157">
      <w:pPr>
        <w:pStyle w:val="aa"/>
        <w:rPr>
          <w:rFonts w:ascii="Bahnschrift SemiBold" w:hAnsi="Bahnschrift SemiBold"/>
          <w:sz w:val="24"/>
          <w:szCs w:val="24"/>
        </w:rPr>
      </w:pPr>
      <w:r w:rsidRPr="00BB2157">
        <w:rPr>
          <w:rFonts w:ascii="Bahnschrift SemiBold" w:hAnsi="Bahnschrift SemiBold"/>
          <w:sz w:val="24"/>
          <w:szCs w:val="24"/>
        </w:rPr>
        <w:lastRenderedPageBreak/>
        <w:drawing>
          <wp:inline distT="0" distB="0" distL="0" distR="0" wp14:anchorId="0846AF01" wp14:editId="7952A8F0">
            <wp:extent cx="5057775" cy="3783965"/>
            <wp:effectExtent l="0" t="0" r="9525" b="6985"/>
            <wp:docPr id="120053068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30685" name=""/>
                    <pic:cNvPicPr/>
                  </pic:nvPicPr>
                  <pic:blipFill>
                    <a:blip r:embed="rId19"/>
                    <a:stretch>
                      <a:fillRect/>
                    </a:stretch>
                  </pic:blipFill>
                  <pic:spPr>
                    <a:xfrm>
                      <a:off x="0" y="0"/>
                      <a:ext cx="5060790" cy="3786221"/>
                    </a:xfrm>
                    <a:prstGeom prst="rect">
                      <a:avLst/>
                    </a:prstGeom>
                  </pic:spPr>
                </pic:pic>
              </a:graphicData>
            </a:graphic>
          </wp:inline>
        </w:drawing>
      </w:r>
    </w:p>
    <w:p w:rsidR="00BB2157" w:rsidRDefault="00BB2157" w:rsidP="00BB2157">
      <w:pPr>
        <w:pStyle w:val="aa"/>
        <w:rPr>
          <w:rFonts w:ascii="Bahnschrift SemiBold" w:hAnsi="Bahnschrift SemiBold"/>
          <w:sz w:val="24"/>
          <w:szCs w:val="24"/>
        </w:rPr>
      </w:pPr>
    </w:p>
    <w:p w:rsidR="00BB2157" w:rsidRDefault="00F12A42" w:rsidP="004C7BD5">
      <w:pPr>
        <w:pStyle w:val="aa"/>
        <w:numPr>
          <w:ilvl w:val="0"/>
          <w:numId w:val="11"/>
        </w:numPr>
        <w:rPr>
          <w:rFonts w:ascii="Bahnschrift SemiBold" w:hAnsi="Bahnschrift SemiBold"/>
          <w:sz w:val="24"/>
          <w:szCs w:val="24"/>
        </w:rPr>
      </w:pPr>
      <w:r>
        <w:rPr>
          <w:rFonts w:ascii="Bahnschrift SemiBold" w:hAnsi="Bahnschrift SemiBold"/>
          <w:sz w:val="24"/>
          <w:szCs w:val="24"/>
        </w:rPr>
        <w:t>Not selecting a grade exception (for Edit Grade and Delete Grade)</w:t>
      </w:r>
    </w:p>
    <w:p w:rsidR="004C7BD5" w:rsidRDefault="004C7BD5" w:rsidP="004C7BD5">
      <w:pPr>
        <w:pStyle w:val="aa"/>
        <w:rPr>
          <w:rFonts w:ascii="Bahnschrift SemiBold" w:hAnsi="Bahnschrift SemiBold"/>
          <w:sz w:val="24"/>
          <w:szCs w:val="24"/>
        </w:rPr>
      </w:pPr>
      <w:r w:rsidRPr="004C7BD5">
        <w:rPr>
          <w:rFonts w:ascii="Bahnschrift SemiBold" w:hAnsi="Bahnschrift SemiBold"/>
          <w:sz w:val="24"/>
          <w:szCs w:val="24"/>
        </w:rPr>
        <w:drawing>
          <wp:inline distT="0" distB="0" distL="0" distR="0" wp14:anchorId="068C33EB" wp14:editId="79F4424D">
            <wp:extent cx="4457700" cy="3359269"/>
            <wp:effectExtent l="0" t="0" r="0" b="0"/>
            <wp:docPr id="13898080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0805" name=""/>
                    <pic:cNvPicPr/>
                  </pic:nvPicPr>
                  <pic:blipFill>
                    <a:blip r:embed="rId20"/>
                    <a:stretch>
                      <a:fillRect/>
                    </a:stretch>
                  </pic:blipFill>
                  <pic:spPr>
                    <a:xfrm>
                      <a:off x="0" y="0"/>
                      <a:ext cx="4463335" cy="3363515"/>
                    </a:xfrm>
                    <a:prstGeom prst="rect">
                      <a:avLst/>
                    </a:prstGeom>
                  </pic:spPr>
                </pic:pic>
              </a:graphicData>
            </a:graphic>
          </wp:inline>
        </w:drawing>
      </w:r>
    </w:p>
    <w:p w:rsidR="004C7BD5" w:rsidRDefault="004C7BD5" w:rsidP="004C7BD5">
      <w:pPr>
        <w:pStyle w:val="aa"/>
        <w:rPr>
          <w:rFonts w:ascii="Bahnschrift SemiBold" w:hAnsi="Bahnschrift SemiBold"/>
          <w:sz w:val="24"/>
          <w:szCs w:val="24"/>
        </w:rPr>
      </w:pPr>
    </w:p>
    <w:p w:rsidR="004C7BD5" w:rsidRDefault="004C7BD5" w:rsidP="004C7BD5">
      <w:pPr>
        <w:pStyle w:val="aa"/>
        <w:rPr>
          <w:rFonts w:ascii="Bahnschrift SemiBold" w:hAnsi="Bahnschrift SemiBold"/>
          <w:sz w:val="24"/>
          <w:szCs w:val="24"/>
        </w:rPr>
      </w:pPr>
      <w:r>
        <w:rPr>
          <w:rFonts w:ascii="Bahnschrift SemiBold" w:hAnsi="Bahnschrift SemiBold"/>
          <w:sz w:val="24"/>
          <w:szCs w:val="24"/>
        </w:rPr>
        <w:t>After we select a grade, we try to type unexpected input</w:t>
      </w:r>
    </w:p>
    <w:p w:rsidR="004C7BD5" w:rsidRDefault="004C7BD5" w:rsidP="004C7BD5">
      <w:pPr>
        <w:pStyle w:val="aa"/>
        <w:rPr>
          <w:rFonts w:ascii="Bahnschrift SemiBold" w:hAnsi="Bahnschrift SemiBold"/>
          <w:sz w:val="24"/>
          <w:szCs w:val="24"/>
        </w:rPr>
      </w:pPr>
      <w:r w:rsidRPr="004C7BD5">
        <w:rPr>
          <w:rFonts w:ascii="Bahnschrift SemiBold" w:hAnsi="Bahnschrift SemiBold"/>
          <w:sz w:val="24"/>
          <w:szCs w:val="24"/>
        </w:rPr>
        <w:lastRenderedPageBreak/>
        <w:drawing>
          <wp:inline distT="0" distB="0" distL="0" distR="0" wp14:anchorId="7222386A" wp14:editId="040B3461">
            <wp:extent cx="5486400" cy="4119880"/>
            <wp:effectExtent l="0" t="0" r="0" b="0"/>
            <wp:docPr id="75824805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8051" name=""/>
                    <pic:cNvPicPr/>
                  </pic:nvPicPr>
                  <pic:blipFill>
                    <a:blip r:embed="rId21"/>
                    <a:stretch>
                      <a:fillRect/>
                    </a:stretch>
                  </pic:blipFill>
                  <pic:spPr>
                    <a:xfrm>
                      <a:off x="0" y="0"/>
                      <a:ext cx="5486400" cy="4119880"/>
                    </a:xfrm>
                    <a:prstGeom prst="rect">
                      <a:avLst/>
                    </a:prstGeom>
                  </pic:spPr>
                </pic:pic>
              </a:graphicData>
            </a:graphic>
          </wp:inline>
        </w:drawing>
      </w:r>
    </w:p>
    <w:p w:rsidR="004C7BD5" w:rsidRDefault="004C7BD5" w:rsidP="004C7BD5">
      <w:pPr>
        <w:pStyle w:val="aa"/>
        <w:rPr>
          <w:rFonts w:ascii="Bahnschrift SemiBold" w:hAnsi="Bahnschrift SemiBold"/>
          <w:sz w:val="24"/>
          <w:szCs w:val="24"/>
        </w:rPr>
      </w:pPr>
      <w:r>
        <w:rPr>
          <w:noProof/>
        </w:rPr>
        <w:drawing>
          <wp:inline distT="0" distB="0" distL="0" distR="0" wp14:anchorId="30197118" wp14:editId="38E7CB3B">
            <wp:extent cx="2838450" cy="1162050"/>
            <wp:effectExtent l="0" t="0" r="0" b="0"/>
            <wp:docPr id="207051667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16679" name=""/>
                    <pic:cNvPicPr/>
                  </pic:nvPicPr>
                  <pic:blipFill>
                    <a:blip r:embed="rId22"/>
                    <a:stretch>
                      <a:fillRect/>
                    </a:stretch>
                  </pic:blipFill>
                  <pic:spPr>
                    <a:xfrm>
                      <a:off x="0" y="0"/>
                      <a:ext cx="2838450" cy="1162050"/>
                    </a:xfrm>
                    <a:prstGeom prst="rect">
                      <a:avLst/>
                    </a:prstGeom>
                  </pic:spPr>
                </pic:pic>
              </a:graphicData>
            </a:graphic>
          </wp:inline>
        </w:drawing>
      </w: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4C7BD5">
      <w:pPr>
        <w:pStyle w:val="aa"/>
        <w:rPr>
          <w:rFonts w:ascii="Bahnschrift SemiBold" w:hAnsi="Bahnschrift SemiBold"/>
          <w:sz w:val="24"/>
          <w:szCs w:val="24"/>
        </w:rPr>
      </w:pPr>
    </w:p>
    <w:p w:rsidR="005A599F" w:rsidRDefault="005A599F" w:rsidP="005A599F">
      <w:pPr>
        <w:pStyle w:val="aa"/>
        <w:rPr>
          <w:rFonts w:ascii="Bahnschrift SemiBold" w:hAnsi="Bahnschrift SemiBold"/>
          <w:sz w:val="24"/>
          <w:szCs w:val="24"/>
        </w:rPr>
      </w:pPr>
      <w:r>
        <w:rPr>
          <w:rFonts w:ascii="Bahnschrift SemiBold" w:hAnsi="Bahnschrift SemiBold"/>
          <w:sz w:val="24"/>
          <w:szCs w:val="24"/>
        </w:rPr>
        <w:t xml:space="preserve">Exceptions for </w:t>
      </w:r>
      <w:proofErr w:type="spellStart"/>
      <w:r>
        <w:rPr>
          <w:rFonts w:ascii="Bahnschrift SemiBold" w:hAnsi="Bahnschrift SemiBold"/>
          <w:sz w:val="24"/>
          <w:szCs w:val="24"/>
        </w:rPr>
        <w:t>AdminGui</w:t>
      </w:r>
      <w:proofErr w:type="spellEnd"/>
      <w:r>
        <w:rPr>
          <w:rFonts w:ascii="Bahnschrift SemiBold" w:hAnsi="Bahnschrift SemiBold"/>
          <w:sz w:val="24"/>
          <w:szCs w:val="24"/>
        </w:rPr>
        <w:t xml:space="preserve"> are so many, here’s some of them:</w:t>
      </w:r>
    </w:p>
    <w:p w:rsidR="005A599F" w:rsidRDefault="005A599F" w:rsidP="005A599F">
      <w:pPr>
        <w:pStyle w:val="aa"/>
        <w:rPr>
          <w:rFonts w:ascii="Bahnschrift SemiBold" w:hAnsi="Bahnschrift SemiBold"/>
          <w:sz w:val="24"/>
          <w:szCs w:val="24"/>
        </w:rPr>
      </w:pPr>
    </w:p>
    <w:p w:rsidR="005A599F" w:rsidRPr="005A599F" w:rsidRDefault="005A599F" w:rsidP="005A599F">
      <w:pPr>
        <w:pStyle w:val="aa"/>
        <w:numPr>
          <w:ilvl w:val="0"/>
          <w:numId w:val="11"/>
        </w:numPr>
        <w:rPr>
          <w:rFonts w:ascii="Bahnschrift SemiBold" w:hAnsi="Bahnschrift SemiBold"/>
          <w:sz w:val="24"/>
          <w:szCs w:val="24"/>
        </w:rPr>
      </w:pPr>
      <w:r>
        <w:rPr>
          <w:rFonts w:ascii="Bahnschrift SemiBold" w:hAnsi="Bahnschrift SemiBold"/>
          <w:sz w:val="24"/>
          <w:szCs w:val="24"/>
        </w:rPr>
        <w:t xml:space="preserve">When you input a role other than Student, Teacher, </w:t>
      </w:r>
      <w:proofErr w:type="gramStart"/>
      <w:r>
        <w:rPr>
          <w:rFonts w:ascii="Bahnschrift SemiBold" w:hAnsi="Bahnschrift SemiBold"/>
          <w:sz w:val="24"/>
          <w:szCs w:val="24"/>
        </w:rPr>
        <w:t>Admin(</w:t>
      </w:r>
      <w:proofErr w:type="gramEnd"/>
      <w:r>
        <w:rPr>
          <w:rFonts w:ascii="Bahnschrift SemiBold" w:hAnsi="Bahnschrift SemiBold"/>
          <w:sz w:val="24"/>
          <w:szCs w:val="24"/>
        </w:rPr>
        <w:t>the letters case doesn’t matter):</w:t>
      </w:r>
    </w:p>
    <w:p w:rsidR="005A599F" w:rsidRDefault="005A599F" w:rsidP="005A599F">
      <w:pPr>
        <w:rPr>
          <w:rFonts w:ascii="Bahnschrift SemiBold" w:hAnsi="Bahnschrift SemiBold"/>
          <w:sz w:val="24"/>
          <w:szCs w:val="24"/>
        </w:rPr>
      </w:pPr>
      <w:r w:rsidRPr="005A599F">
        <w:rPr>
          <w:rFonts w:ascii="Bahnschrift SemiBold" w:hAnsi="Bahnschrift SemiBold"/>
          <w:sz w:val="24"/>
          <w:szCs w:val="24"/>
        </w:rPr>
        <w:drawing>
          <wp:inline distT="0" distB="0" distL="0" distR="0" wp14:anchorId="5FE54F56" wp14:editId="532C8AF3">
            <wp:extent cx="2543175" cy="1074951"/>
            <wp:effectExtent l="0" t="0" r="0" b="0"/>
            <wp:docPr id="83535656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56562" name=""/>
                    <pic:cNvPicPr/>
                  </pic:nvPicPr>
                  <pic:blipFill>
                    <a:blip r:embed="rId23"/>
                    <a:stretch>
                      <a:fillRect/>
                    </a:stretch>
                  </pic:blipFill>
                  <pic:spPr>
                    <a:xfrm>
                      <a:off x="0" y="0"/>
                      <a:ext cx="2547234" cy="1076667"/>
                    </a:xfrm>
                    <a:prstGeom prst="rect">
                      <a:avLst/>
                    </a:prstGeom>
                  </pic:spPr>
                </pic:pic>
              </a:graphicData>
            </a:graphic>
          </wp:inline>
        </w:drawing>
      </w:r>
    </w:p>
    <w:p w:rsidR="00B2726F" w:rsidRDefault="00B2726F" w:rsidP="005A599F">
      <w:pPr>
        <w:rPr>
          <w:rFonts w:ascii="Bahnschrift SemiBold" w:hAnsi="Bahnschrift SemiBold"/>
          <w:sz w:val="24"/>
          <w:szCs w:val="24"/>
        </w:rPr>
      </w:pPr>
      <w:r>
        <w:rPr>
          <w:noProof/>
        </w:rPr>
        <w:drawing>
          <wp:inline distT="0" distB="0" distL="0" distR="0" wp14:anchorId="2BDB0E2E" wp14:editId="76831D2C">
            <wp:extent cx="3524250" cy="1069549"/>
            <wp:effectExtent l="0" t="0" r="0" b="0"/>
            <wp:docPr id="192410338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3389" name=""/>
                    <pic:cNvPicPr/>
                  </pic:nvPicPr>
                  <pic:blipFill>
                    <a:blip r:embed="rId24"/>
                    <a:stretch>
                      <a:fillRect/>
                    </a:stretch>
                  </pic:blipFill>
                  <pic:spPr>
                    <a:xfrm>
                      <a:off x="0" y="0"/>
                      <a:ext cx="3527608" cy="1070568"/>
                    </a:xfrm>
                    <a:prstGeom prst="rect">
                      <a:avLst/>
                    </a:prstGeom>
                  </pic:spPr>
                </pic:pic>
              </a:graphicData>
            </a:graphic>
          </wp:inline>
        </w:drawing>
      </w:r>
    </w:p>
    <w:p w:rsidR="00B2726F" w:rsidRDefault="00B2726F" w:rsidP="005A599F">
      <w:pPr>
        <w:rPr>
          <w:rFonts w:ascii="Bahnschrift SemiBold" w:hAnsi="Bahnschrift SemiBold"/>
          <w:sz w:val="24"/>
          <w:szCs w:val="24"/>
        </w:rPr>
      </w:pPr>
    </w:p>
    <w:p w:rsidR="00B2726F" w:rsidRDefault="00B2726F" w:rsidP="00B2726F">
      <w:pPr>
        <w:pStyle w:val="aa"/>
        <w:numPr>
          <w:ilvl w:val="0"/>
          <w:numId w:val="11"/>
        </w:numPr>
        <w:rPr>
          <w:rFonts w:ascii="Bahnschrift SemiBold" w:hAnsi="Bahnschrift SemiBold"/>
          <w:sz w:val="24"/>
          <w:szCs w:val="24"/>
        </w:rPr>
      </w:pPr>
      <w:r>
        <w:rPr>
          <w:rFonts w:ascii="Bahnschrift SemiBold" w:hAnsi="Bahnschrift SemiBold"/>
          <w:sz w:val="24"/>
          <w:szCs w:val="24"/>
        </w:rPr>
        <w:t>Edit Grade exceptions (for example):</w:t>
      </w:r>
    </w:p>
    <w:p w:rsidR="00B2726F" w:rsidRDefault="00B2726F" w:rsidP="00B2726F">
      <w:pPr>
        <w:pStyle w:val="aa"/>
        <w:rPr>
          <w:rFonts w:ascii="Bahnschrift SemiBold" w:hAnsi="Bahnschrift SemiBold"/>
          <w:sz w:val="24"/>
          <w:szCs w:val="24"/>
        </w:rPr>
      </w:pPr>
      <w:r w:rsidRPr="00B2726F">
        <w:rPr>
          <w:rFonts w:ascii="Bahnschrift SemiBold" w:hAnsi="Bahnschrift SemiBold"/>
          <w:sz w:val="24"/>
          <w:szCs w:val="24"/>
        </w:rPr>
        <w:drawing>
          <wp:inline distT="0" distB="0" distL="0" distR="0" wp14:anchorId="4CA69B21" wp14:editId="52D539C0">
            <wp:extent cx="5295900" cy="4252659"/>
            <wp:effectExtent l="0" t="0" r="0" b="6985"/>
            <wp:docPr id="17863299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29999" name=""/>
                    <pic:cNvPicPr/>
                  </pic:nvPicPr>
                  <pic:blipFill>
                    <a:blip r:embed="rId25"/>
                    <a:stretch>
                      <a:fillRect/>
                    </a:stretch>
                  </pic:blipFill>
                  <pic:spPr>
                    <a:xfrm>
                      <a:off x="0" y="0"/>
                      <a:ext cx="5295900" cy="4252659"/>
                    </a:xfrm>
                    <a:prstGeom prst="rect">
                      <a:avLst/>
                    </a:prstGeom>
                  </pic:spPr>
                </pic:pic>
              </a:graphicData>
            </a:graphic>
          </wp:inline>
        </w:drawing>
      </w:r>
    </w:p>
    <w:p w:rsidR="00B2726F" w:rsidRPr="00B2726F" w:rsidRDefault="00B2726F" w:rsidP="00B2726F">
      <w:pPr>
        <w:pStyle w:val="aa"/>
        <w:rPr>
          <w:rFonts w:ascii="Bahnschrift SemiBold" w:hAnsi="Bahnschrift SemiBold"/>
          <w:sz w:val="24"/>
          <w:szCs w:val="24"/>
        </w:rPr>
      </w:pPr>
      <w:r>
        <w:rPr>
          <w:rFonts w:ascii="Bahnschrift SemiBold" w:hAnsi="Bahnschrift SemiBold"/>
          <w:sz w:val="24"/>
          <w:szCs w:val="24"/>
        </w:rPr>
        <w:lastRenderedPageBreak/>
        <w:t xml:space="preserve">You can not edit the Course ID, Student </w:t>
      </w:r>
      <w:r>
        <w:rPr>
          <w:rFonts w:ascii="Bahnschrift SemiBold" w:hAnsi="Bahnschrift SemiBold"/>
          <w:sz w:val="24"/>
          <w:szCs w:val="24"/>
        </w:rPr>
        <w:t>ID</w:t>
      </w:r>
      <w:r>
        <w:rPr>
          <w:rFonts w:ascii="Bahnschrift SemiBold" w:hAnsi="Bahnschrift SemiBold"/>
          <w:sz w:val="24"/>
          <w:szCs w:val="24"/>
        </w:rPr>
        <w:t xml:space="preserve">, or even Grade </w:t>
      </w:r>
      <w:r>
        <w:rPr>
          <w:rFonts w:ascii="Bahnschrift SemiBold" w:hAnsi="Bahnschrift SemiBold"/>
          <w:sz w:val="24"/>
          <w:szCs w:val="24"/>
        </w:rPr>
        <w:t>ID</w:t>
      </w:r>
      <w:r>
        <w:rPr>
          <w:rFonts w:ascii="Bahnschrift SemiBold" w:hAnsi="Bahnschrift SemiBold"/>
          <w:sz w:val="24"/>
          <w:szCs w:val="24"/>
        </w:rPr>
        <w:t xml:space="preserve"> to avoid errors in the database</w:t>
      </w:r>
    </w:p>
    <w:p w:rsidR="00B2726F" w:rsidRDefault="00B2726F" w:rsidP="00E0142F">
      <w:pPr>
        <w:rPr>
          <w:rFonts w:ascii="Bahnschrift SemiBold" w:hAnsi="Bahnschrift SemiBold"/>
          <w:sz w:val="24"/>
          <w:szCs w:val="24"/>
        </w:rPr>
      </w:pPr>
      <w:r>
        <w:rPr>
          <w:noProof/>
        </w:rPr>
        <w:drawing>
          <wp:inline distT="0" distB="0" distL="0" distR="0" wp14:anchorId="20651663" wp14:editId="137A267F">
            <wp:extent cx="2735076" cy="2180215"/>
            <wp:effectExtent l="0" t="0" r="8255" b="0"/>
            <wp:docPr id="76558148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81482" name=""/>
                    <pic:cNvPicPr/>
                  </pic:nvPicPr>
                  <pic:blipFill>
                    <a:blip r:embed="rId26"/>
                    <a:stretch>
                      <a:fillRect/>
                    </a:stretch>
                  </pic:blipFill>
                  <pic:spPr>
                    <a:xfrm>
                      <a:off x="0" y="0"/>
                      <a:ext cx="2739103" cy="2183425"/>
                    </a:xfrm>
                    <a:prstGeom prst="rect">
                      <a:avLst/>
                    </a:prstGeom>
                  </pic:spPr>
                </pic:pic>
              </a:graphicData>
            </a:graphic>
          </wp:inline>
        </w:drawing>
      </w:r>
    </w:p>
    <w:p w:rsidR="00446545" w:rsidRPr="003957B5" w:rsidRDefault="00B2726F" w:rsidP="00E0142F">
      <w:pPr>
        <w:rPr>
          <w:rFonts w:ascii="Bahnschrift SemiBold" w:hAnsi="Bahnschrift SemiBold"/>
          <w:sz w:val="24"/>
          <w:szCs w:val="24"/>
        </w:rPr>
      </w:pPr>
      <w:r>
        <w:rPr>
          <w:noProof/>
        </w:rPr>
        <w:drawing>
          <wp:inline distT="0" distB="0" distL="0" distR="0" wp14:anchorId="47C143D0" wp14:editId="5C5365B1">
            <wp:extent cx="2752725" cy="2201053"/>
            <wp:effectExtent l="0" t="0" r="0" b="8890"/>
            <wp:docPr id="44503789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37896" name=""/>
                    <pic:cNvPicPr/>
                  </pic:nvPicPr>
                  <pic:blipFill>
                    <a:blip r:embed="rId27"/>
                    <a:stretch>
                      <a:fillRect/>
                    </a:stretch>
                  </pic:blipFill>
                  <pic:spPr>
                    <a:xfrm>
                      <a:off x="0" y="0"/>
                      <a:ext cx="2760908" cy="2207596"/>
                    </a:xfrm>
                    <a:prstGeom prst="rect">
                      <a:avLst/>
                    </a:prstGeom>
                  </pic:spPr>
                </pic:pic>
              </a:graphicData>
            </a:graphic>
          </wp:inline>
        </w:drawing>
      </w:r>
    </w:p>
    <w:p w:rsidR="00C23CEF" w:rsidRDefault="00B2726F" w:rsidP="00C23CEF">
      <w:pPr>
        <w:pStyle w:val="aa"/>
      </w:pPr>
      <w:r>
        <w:rPr>
          <w:noProof/>
        </w:rPr>
        <w:drawing>
          <wp:inline distT="0" distB="0" distL="0" distR="0" wp14:anchorId="5133033F" wp14:editId="2D106C5E">
            <wp:extent cx="3701404" cy="2884805"/>
            <wp:effectExtent l="0" t="0" r="0" b="0"/>
            <wp:docPr id="155126607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66078" name=""/>
                    <pic:cNvPicPr/>
                  </pic:nvPicPr>
                  <pic:blipFill>
                    <a:blip r:embed="rId28"/>
                    <a:stretch>
                      <a:fillRect/>
                    </a:stretch>
                  </pic:blipFill>
                  <pic:spPr>
                    <a:xfrm>
                      <a:off x="0" y="0"/>
                      <a:ext cx="3707010" cy="2889174"/>
                    </a:xfrm>
                    <a:prstGeom prst="rect">
                      <a:avLst/>
                    </a:prstGeom>
                  </pic:spPr>
                </pic:pic>
              </a:graphicData>
            </a:graphic>
          </wp:inline>
        </w:drawing>
      </w:r>
    </w:p>
    <w:p w:rsidR="00B2726F" w:rsidRDefault="00B2726F" w:rsidP="00B2726F">
      <w:pPr>
        <w:pStyle w:val="31"/>
        <w:jc w:val="center"/>
        <w:rPr>
          <w:rFonts w:ascii="Bahnschrift SemiBold" w:hAnsi="Bahnschrift SemiBold"/>
          <w:sz w:val="72"/>
          <w:szCs w:val="72"/>
        </w:rPr>
      </w:pPr>
      <w:r>
        <w:rPr>
          <w:rFonts w:ascii="Bahnschrift SemiBold" w:hAnsi="Bahnschrift SemiBold"/>
          <w:sz w:val="72"/>
          <w:szCs w:val="72"/>
        </w:rPr>
        <w:lastRenderedPageBreak/>
        <w:t>5</w:t>
      </w:r>
      <w:r w:rsidRPr="00B6395A">
        <w:rPr>
          <w:rFonts w:ascii="Bahnschrift SemiBold" w:hAnsi="Bahnschrift SemiBold"/>
          <w:sz w:val="72"/>
          <w:szCs w:val="72"/>
        </w:rPr>
        <w:t xml:space="preserve">. </w:t>
      </w:r>
      <w:r w:rsidRPr="00B2726F">
        <w:rPr>
          <w:rFonts w:ascii="Bahnschrift SemiBold" w:hAnsi="Bahnschrift SemiBold"/>
          <w:sz w:val="72"/>
          <w:szCs w:val="72"/>
        </w:rPr>
        <w:t>Testing and Validation</w:t>
      </w:r>
    </w:p>
    <w:p w:rsidR="00E0200E" w:rsidRDefault="00E0200E" w:rsidP="00E0200E"/>
    <w:p w:rsidR="00E0200E" w:rsidRPr="00E0200E" w:rsidRDefault="00E0200E" w:rsidP="00E0200E">
      <w:pPr>
        <w:rPr>
          <w:rFonts w:ascii="Bahnschrift SemiBold" w:eastAsiaTheme="majorEastAsia" w:hAnsi="Bahnschrift SemiBold" w:cstheme="majorBidi"/>
          <w:b/>
          <w:bCs/>
          <w:color w:val="4F81BD" w:themeColor="accent1"/>
          <w:sz w:val="28"/>
          <w:szCs w:val="28"/>
        </w:rPr>
      </w:pPr>
      <w:r>
        <w:rPr>
          <w:rFonts w:ascii="Bahnschrift SemiBold" w:eastAsiaTheme="majorEastAsia" w:hAnsi="Bahnschrift SemiBold" w:cstheme="majorBidi"/>
          <w:b/>
          <w:bCs/>
          <w:color w:val="4F81BD" w:themeColor="accent1"/>
          <w:sz w:val="28"/>
          <w:szCs w:val="28"/>
        </w:rPr>
        <w:t xml:space="preserve">1. </w:t>
      </w:r>
      <w:r w:rsidRPr="00E0200E">
        <w:rPr>
          <w:rFonts w:ascii="Bahnschrift SemiBold" w:eastAsiaTheme="majorEastAsia" w:hAnsi="Bahnschrift SemiBold" w:cstheme="majorBidi"/>
          <w:b/>
          <w:bCs/>
          <w:color w:val="4F81BD" w:themeColor="accent1"/>
          <w:sz w:val="28"/>
          <w:szCs w:val="28"/>
        </w:rPr>
        <w:t>Functional Testing:</w:t>
      </w:r>
    </w:p>
    <w:p w:rsidR="00E0200E" w:rsidRPr="00E0200E" w:rsidRDefault="00E0200E" w:rsidP="00E0200E">
      <w:pPr>
        <w:rPr>
          <w:rFonts w:ascii="Bahnschrift SemiBold" w:hAnsi="Bahnschrift SemiBold"/>
          <w:sz w:val="24"/>
          <w:szCs w:val="24"/>
        </w:rPr>
      </w:pPr>
      <w:r w:rsidRPr="00C23CEF">
        <w:rPr>
          <w:rFonts w:ascii="Bahnschrift SemiBold" w:hAnsi="Bahnschrift SemiBold"/>
          <w:sz w:val="24"/>
          <w:szCs w:val="24"/>
        </w:rPr>
        <w:t xml:space="preserve">- </w:t>
      </w:r>
      <w:r w:rsidRPr="00E0200E">
        <w:rPr>
          <w:rFonts w:ascii="Bahnschrift SemiBold" w:hAnsi="Bahnschrift SemiBold"/>
          <w:sz w:val="24"/>
          <w:szCs w:val="24"/>
        </w:rPr>
        <w:t>Verified authentication, role-based access, grade calculations, and GPA computation.</w:t>
      </w:r>
    </w:p>
    <w:p w:rsidR="00E0200E" w:rsidRPr="00C23CEF" w:rsidRDefault="00E0200E" w:rsidP="00E0200E">
      <w:pPr>
        <w:rPr>
          <w:rFonts w:ascii="Bahnschrift SemiBold" w:hAnsi="Bahnschrift SemiBold"/>
          <w:sz w:val="24"/>
          <w:szCs w:val="24"/>
        </w:rPr>
      </w:pPr>
      <w:r>
        <w:rPr>
          <w:rFonts w:ascii="Bahnschrift SemiBold" w:hAnsi="Bahnschrift SemiBold"/>
          <w:sz w:val="24"/>
          <w:szCs w:val="24"/>
        </w:rPr>
        <w:t xml:space="preserve">- </w:t>
      </w:r>
      <w:r w:rsidRPr="00E0200E">
        <w:rPr>
          <w:rFonts w:ascii="Bahnschrift SemiBold" w:hAnsi="Bahnschrift SemiBold"/>
          <w:sz w:val="24"/>
          <w:szCs w:val="24"/>
        </w:rPr>
        <w:t>Ensured proper handling of inputs, including invalid or missing data.</w:t>
      </w:r>
    </w:p>
    <w:p w:rsidR="00E0200E" w:rsidRPr="005F5912" w:rsidRDefault="00E0200E" w:rsidP="00E0200E">
      <w:pPr>
        <w:pStyle w:val="31"/>
        <w:rPr>
          <w:rFonts w:ascii="Bahnschrift SemiBold" w:hAnsi="Bahnschrift SemiBold"/>
          <w:sz w:val="28"/>
          <w:szCs w:val="28"/>
        </w:rPr>
      </w:pPr>
      <w:r w:rsidRPr="005F5912">
        <w:rPr>
          <w:rFonts w:ascii="Bahnschrift SemiBold" w:hAnsi="Bahnschrift SemiBold"/>
          <w:sz w:val="28"/>
          <w:szCs w:val="28"/>
        </w:rPr>
        <w:t xml:space="preserve">2. </w:t>
      </w:r>
      <w:r w:rsidRPr="00E0200E">
        <w:rPr>
          <w:rFonts w:ascii="Bahnschrift SemiBold" w:hAnsi="Bahnschrift SemiBold"/>
          <w:sz w:val="28"/>
          <w:szCs w:val="28"/>
        </w:rPr>
        <w:t>Database Validation:</w:t>
      </w:r>
    </w:p>
    <w:p w:rsidR="00E0200E" w:rsidRPr="00C23CEF" w:rsidRDefault="00E0200E" w:rsidP="00E0200E">
      <w:pPr>
        <w:rPr>
          <w:rFonts w:ascii="Bahnschrift SemiBold" w:hAnsi="Bahnschrift SemiBold"/>
          <w:sz w:val="24"/>
          <w:szCs w:val="24"/>
        </w:rPr>
      </w:pPr>
      <w:r w:rsidRPr="00C23CEF">
        <w:rPr>
          <w:rFonts w:ascii="Bahnschrift SemiBold" w:hAnsi="Bahnschrift SemiBold"/>
          <w:sz w:val="24"/>
          <w:szCs w:val="24"/>
        </w:rPr>
        <w:t xml:space="preserve">- </w:t>
      </w:r>
      <w:r w:rsidRPr="00E0200E">
        <w:rPr>
          <w:rFonts w:ascii="Bahnschrift SemiBold" w:hAnsi="Bahnschrift SemiBold"/>
          <w:sz w:val="24"/>
          <w:szCs w:val="24"/>
        </w:rPr>
        <w:t>Tested all CRUD operations (Create, Read, Update, Delete) for users, grades, and notifications.</w:t>
      </w:r>
    </w:p>
    <w:p w:rsidR="00E0200E" w:rsidRDefault="00E0200E" w:rsidP="00E0200E">
      <w:pPr>
        <w:rPr>
          <w:rFonts w:ascii="Bahnschrift SemiBold" w:hAnsi="Bahnschrift SemiBold"/>
          <w:sz w:val="24"/>
          <w:szCs w:val="24"/>
        </w:rPr>
      </w:pPr>
      <w:r w:rsidRPr="00C23CEF">
        <w:rPr>
          <w:rFonts w:ascii="Bahnschrift SemiBold" w:hAnsi="Bahnschrift SemiBold"/>
          <w:sz w:val="24"/>
          <w:szCs w:val="24"/>
        </w:rPr>
        <w:t xml:space="preserve">- </w:t>
      </w:r>
      <w:r w:rsidRPr="00E0200E">
        <w:rPr>
          <w:rFonts w:ascii="Bahnschrift SemiBold" w:hAnsi="Bahnschrift SemiBold"/>
          <w:sz w:val="24"/>
          <w:szCs w:val="24"/>
        </w:rPr>
        <w:t>Ensured correct data retrieval and error handling for invalid queries.</w:t>
      </w:r>
    </w:p>
    <w:p w:rsidR="00E0200E" w:rsidRPr="005F5912" w:rsidRDefault="00E0200E" w:rsidP="00E0200E">
      <w:pPr>
        <w:pStyle w:val="31"/>
        <w:rPr>
          <w:rFonts w:ascii="Bahnschrift SemiBold" w:hAnsi="Bahnschrift SemiBold"/>
          <w:sz w:val="28"/>
          <w:szCs w:val="28"/>
        </w:rPr>
      </w:pPr>
      <w:r>
        <w:rPr>
          <w:rFonts w:ascii="Bahnschrift SemiBold" w:hAnsi="Bahnschrift SemiBold"/>
          <w:sz w:val="28"/>
          <w:szCs w:val="28"/>
        </w:rPr>
        <w:t>3</w:t>
      </w:r>
      <w:r w:rsidRPr="005F5912">
        <w:rPr>
          <w:rFonts w:ascii="Bahnschrift SemiBold" w:hAnsi="Bahnschrift SemiBold"/>
          <w:sz w:val="28"/>
          <w:szCs w:val="28"/>
        </w:rPr>
        <w:t xml:space="preserve">. </w:t>
      </w:r>
      <w:r w:rsidRPr="00E0200E">
        <w:rPr>
          <w:rFonts w:ascii="Bahnschrift SemiBold" w:hAnsi="Bahnschrift SemiBold"/>
          <w:sz w:val="28"/>
          <w:szCs w:val="28"/>
        </w:rPr>
        <w:t>GUI Testing:</w:t>
      </w:r>
    </w:p>
    <w:p w:rsidR="00E0200E" w:rsidRPr="00C23CEF" w:rsidRDefault="00E0200E" w:rsidP="00E0200E">
      <w:pPr>
        <w:rPr>
          <w:rFonts w:ascii="Bahnschrift SemiBold" w:hAnsi="Bahnschrift SemiBold"/>
          <w:sz w:val="24"/>
          <w:szCs w:val="24"/>
        </w:rPr>
      </w:pPr>
      <w:r w:rsidRPr="00C23CEF">
        <w:rPr>
          <w:rFonts w:ascii="Bahnschrift SemiBold" w:hAnsi="Bahnschrift SemiBold"/>
          <w:sz w:val="24"/>
          <w:szCs w:val="24"/>
        </w:rPr>
        <w:t xml:space="preserve">- </w:t>
      </w:r>
      <w:r w:rsidRPr="00E0200E">
        <w:rPr>
          <w:rFonts w:ascii="Bahnschrift SemiBold" w:hAnsi="Bahnschrift SemiBold"/>
          <w:sz w:val="24"/>
          <w:szCs w:val="24"/>
        </w:rPr>
        <w:t>Validated all GUI components, including tables, combo boxes, and buttons, to ensure proper display and interactivity.</w:t>
      </w:r>
    </w:p>
    <w:p w:rsidR="00E0200E" w:rsidRPr="005F5912" w:rsidRDefault="00E0200E" w:rsidP="00E0200E">
      <w:pPr>
        <w:pStyle w:val="31"/>
        <w:rPr>
          <w:rFonts w:ascii="Bahnschrift SemiBold" w:hAnsi="Bahnschrift SemiBold"/>
          <w:sz w:val="28"/>
          <w:szCs w:val="28"/>
        </w:rPr>
      </w:pPr>
      <w:r w:rsidRPr="005F5912">
        <w:rPr>
          <w:rFonts w:ascii="Bahnschrift SemiBold" w:hAnsi="Bahnschrift SemiBold"/>
          <w:sz w:val="28"/>
          <w:szCs w:val="28"/>
        </w:rPr>
        <w:t xml:space="preserve">4. </w:t>
      </w:r>
      <w:r w:rsidRPr="00E0200E">
        <w:rPr>
          <w:rFonts w:ascii="Bahnschrift SemiBold" w:hAnsi="Bahnschrift SemiBold"/>
          <w:sz w:val="28"/>
          <w:szCs w:val="28"/>
        </w:rPr>
        <w:t>Edge Cases</w:t>
      </w:r>
      <w:r>
        <w:rPr>
          <w:rFonts w:ascii="Bahnschrift SemiBold" w:hAnsi="Bahnschrift SemiBold"/>
          <w:sz w:val="28"/>
          <w:szCs w:val="28"/>
        </w:rPr>
        <w:t>:</w:t>
      </w:r>
    </w:p>
    <w:p w:rsidR="00F86B69" w:rsidRDefault="00E0200E" w:rsidP="00F86B69">
      <w:pPr>
        <w:rPr>
          <w:rFonts w:ascii="Bahnschrift SemiBold" w:hAnsi="Bahnschrift SemiBold"/>
          <w:sz w:val="24"/>
          <w:szCs w:val="24"/>
        </w:rPr>
      </w:pPr>
      <w:r w:rsidRPr="00C23CEF">
        <w:rPr>
          <w:rFonts w:ascii="Bahnschrift SemiBold" w:hAnsi="Bahnschrift SemiBold"/>
          <w:sz w:val="24"/>
          <w:szCs w:val="24"/>
        </w:rPr>
        <w:t>-</w:t>
      </w:r>
      <w:r w:rsidR="00F86B69" w:rsidRPr="00F86B69">
        <w:rPr>
          <w:rFonts w:ascii="Bahnschrift SemiBold" w:hAnsi="Bahnschrift SemiBold"/>
          <w:sz w:val="24"/>
          <w:szCs w:val="24"/>
        </w:rPr>
        <w:t xml:space="preserve"> Tested missing inputs, invalid row selections, and database errors with clear error messages.</w:t>
      </w:r>
    </w:p>
    <w:p w:rsidR="00F86B69" w:rsidRPr="00F86B69" w:rsidRDefault="00F86B69" w:rsidP="00F86B69">
      <w:pPr>
        <w:pStyle w:val="31"/>
        <w:rPr>
          <w:rFonts w:ascii="Bahnschrift SemiBold" w:hAnsi="Bahnschrift SemiBold"/>
          <w:sz w:val="28"/>
          <w:szCs w:val="28"/>
        </w:rPr>
      </w:pPr>
      <w:r w:rsidRPr="005F5912">
        <w:rPr>
          <w:rFonts w:ascii="Bahnschrift SemiBold" w:hAnsi="Bahnschrift SemiBold"/>
          <w:sz w:val="28"/>
          <w:szCs w:val="28"/>
        </w:rPr>
        <w:t xml:space="preserve">4. </w:t>
      </w:r>
      <w:r w:rsidRPr="00F86B69">
        <w:rPr>
          <w:rFonts w:ascii="Bahnschrift SemiBold" w:hAnsi="Bahnschrift SemiBold"/>
          <w:sz w:val="28"/>
          <w:szCs w:val="28"/>
        </w:rPr>
        <w:t>Performance and Usability:</w:t>
      </w:r>
    </w:p>
    <w:p w:rsidR="00E0200E" w:rsidRPr="00F86B69" w:rsidRDefault="00E0200E" w:rsidP="00F86B69">
      <w:pPr>
        <w:rPr>
          <w:rFonts w:ascii="Bahnschrift SemiBold" w:hAnsi="Bahnschrift SemiBold"/>
          <w:sz w:val="24"/>
          <w:szCs w:val="24"/>
        </w:rPr>
      </w:pPr>
      <w:r w:rsidRPr="00C23CEF">
        <w:rPr>
          <w:rFonts w:ascii="Bahnschrift SemiBold" w:hAnsi="Bahnschrift SemiBold"/>
          <w:sz w:val="24"/>
          <w:szCs w:val="24"/>
        </w:rPr>
        <w:t xml:space="preserve">- </w:t>
      </w:r>
      <w:r w:rsidR="00F86B69" w:rsidRPr="00F86B69">
        <w:rPr>
          <w:rFonts w:ascii="Bahnschrift SemiBold" w:hAnsi="Bahnschrift SemiBold"/>
          <w:b/>
          <w:bCs/>
          <w:sz w:val="24"/>
          <w:szCs w:val="24"/>
        </w:rPr>
        <w:t>Checked responsiveness with large datasets and ensured user-friendly design and clear instructions.</w:t>
      </w:r>
    </w:p>
    <w:p w:rsidR="00B2726F" w:rsidRDefault="00B2726F" w:rsidP="00C23CEF">
      <w:pPr>
        <w:pStyle w:val="aa"/>
      </w:pPr>
    </w:p>
    <w:p w:rsidR="00AA41A8" w:rsidRDefault="00AA41A8" w:rsidP="00E0142F"/>
    <w:p w:rsidR="00AA41A8" w:rsidRDefault="00AA41A8" w:rsidP="00E0142F"/>
    <w:p w:rsidR="00DF155D" w:rsidRDefault="00DF155D" w:rsidP="00E0142F">
      <w:pPr>
        <w:pBdr>
          <w:bottom w:val="single" w:sz="6" w:space="1" w:color="auto"/>
        </w:pBdr>
        <w:rPr>
          <w:b/>
          <w:bCs/>
          <w:sz w:val="44"/>
          <w:szCs w:val="44"/>
        </w:rPr>
      </w:pPr>
    </w:p>
    <w:p w:rsidR="00AA41A8" w:rsidRPr="00DF155D" w:rsidRDefault="00DF155D" w:rsidP="00DF155D">
      <w:pPr>
        <w:jc w:val="center"/>
        <w:rPr>
          <w:sz w:val="28"/>
          <w:szCs w:val="28"/>
        </w:rPr>
      </w:pPr>
      <w:r w:rsidRPr="00DF155D">
        <w:rPr>
          <w:b/>
          <w:bCs/>
          <w:sz w:val="28"/>
          <w:szCs w:val="28"/>
        </w:rPr>
        <w:t>The full Project’s code will be attached on a sperate .txt file</w:t>
      </w:r>
    </w:p>
    <w:sectPr w:rsidR="00AA41A8" w:rsidRPr="00DF1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471096E"/>
    <w:multiLevelType w:val="multilevel"/>
    <w:tmpl w:val="F47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D5135"/>
    <w:multiLevelType w:val="hybridMultilevel"/>
    <w:tmpl w:val="58088F02"/>
    <w:lvl w:ilvl="0" w:tplc="B1B85BC6">
      <w:start w:val="4"/>
      <w:numFmt w:val="bullet"/>
      <w:lvlText w:val="-"/>
      <w:lvlJc w:val="left"/>
      <w:pPr>
        <w:ind w:left="720" w:hanging="360"/>
      </w:pPr>
      <w:rPr>
        <w:rFonts w:ascii="Bahnschrift SemiBold" w:eastAsiaTheme="minorEastAsia"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A6C59"/>
    <w:multiLevelType w:val="multilevel"/>
    <w:tmpl w:val="C15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26E08"/>
    <w:multiLevelType w:val="hybridMultilevel"/>
    <w:tmpl w:val="4282FB06"/>
    <w:lvl w:ilvl="0" w:tplc="C2DACDBC">
      <w:start w:val="4"/>
      <w:numFmt w:val="bullet"/>
      <w:lvlText w:val="-"/>
      <w:lvlJc w:val="left"/>
      <w:pPr>
        <w:ind w:left="720" w:hanging="360"/>
      </w:pPr>
      <w:rPr>
        <w:rFonts w:ascii="Bahnschrift SemiBold" w:eastAsiaTheme="minorEastAsia"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31536">
    <w:abstractNumId w:val="8"/>
  </w:num>
  <w:num w:numId="2" w16cid:durableId="1080172911">
    <w:abstractNumId w:val="6"/>
  </w:num>
  <w:num w:numId="3" w16cid:durableId="763770894">
    <w:abstractNumId w:val="5"/>
  </w:num>
  <w:num w:numId="4" w16cid:durableId="743112709">
    <w:abstractNumId w:val="4"/>
  </w:num>
  <w:num w:numId="5" w16cid:durableId="407314358">
    <w:abstractNumId w:val="7"/>
  </w:num>
  <w:num w:numId="6" w16cid:durableId="1712682">
    <w:abstractNumId w:val="3"/>
  </w:num>
  <w:num w:numId="7" w16cid:durableId="237446761">
    <w:abstractNumId w:val="2"/>
  </w:num>
  <w:num w:numId="8" w16cid:durableId="501430531">
    <w:abstractNumId w:val="1"/>
  </w:num>
  <w:num w:numId="9" w16cid:durableId="357705387">
    <w:abstractNumId w:val="0"/>
  </w:num>
  <w:num w:numId="10" w16cid:durableId="1490051130">
    <w:abstractNumId w:val="10"/>
  </w:num>
  <w:num w:numId="11" w16cid:durableId="1205214041">
    <w:abstractNumId w:val="12"/>
  </w:num>
  <w:num w:numId="12" w16cid:durableId="2057198944">
    <w:abstractNumId w:val="11"/>
  </w:num>
  <w:num w:numId="13" w16cid:durableId="641230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067"/>
    <w:rsid w:val="0015074B"/>
    <w:rsid w:val="0029639D"/>
    <w:rsid w:val="00326F90"/>
    <w:rsid w:val="00327F1E"/>
    <w:rsid w:val="003957B5"/>
    <w:rsid w:val="00446545"/>
    <w:rsid w:val="00454066"/>
    <w:rsid w:val="004C7BD5"/>
    <w:rsid w:val="004D627B"/>
    <w:rsid w:val="004E6427"/>
    <w:rsid w:val="005379B0"/>
    <w:rsid w:val="005A599F"/>
    <w:rsid w:val="005F5912"/>
    <w:rsid w:val="009E471A"/>
    <w:rsid w:val="00AA1D8D"/>
    <w:rsid w:val="00AA41A8"/>
    <w:rsid w:val="00B2726F"/>
    <w:rsid w:val="00B47730"/>
    <w:rsid w:val="00B6395A"/>
    <w:rsid w:val="00B71DD7"/>
    <w:rsid w:val="00B74242"/>
    <w:rsid w:val="00BB2157"/>
    <w:rsid w:val="00C23CEF"/>
    <w:rsid w:val="00C763D2"/>
    <w:rsid w:val="00CB0664"/>
    <w:rsid w:val="00CB5215"/>
    <w:rsid w:val="00D26A02"/>
    <w:rsid w:val="00D91CBA"/>
    <w:rsid w:val="00DF155D"/>
    <w:rsid w:val="00E0142F"/>
    <w:rsid w:val="00E0200E"/>
    <w:rsid w:val="00F00FE7"/>
    <w:rsid w:val="00F12A42"/>
    <w:rsid w:val="00F86B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D857C"/>
  <w14:defaultImageDpi w14:val="300"/>
  <w15:docId w15:val="{582C27DA-8322-433F-A7B4-E11DBCE6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0200E"/>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507778">
      <w:bodyDiv w:val="1"/>
      <w:marLeft w:val="0"/>
      <w:marRight w:val="0"/>
      <w:marTop w:val="0"/>
      <w:marBottom w:val="0"/>
      <w:divBdr>
        <w:top w:val="none" w:sz="0" w:space="0" w:color="auto"/>
        <w:left w:val="none" w:sz="0" w:space="0" w:color="auto"/>
        <w:bottom w:val="none" w:sz="0" w:space="0" w:color="auto"/>
        <w:right w:val="none" w:sz="0" w:space="0" w:color="auto"/>
      </w:divBdr>
    </w:div>
    <w:div w:id="1897203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506</Words>
  <Characters>2888</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 z</cp:lastModifiedBy>
  <cp:revision>16</cp:revision>
  <dcterms:created xsi:type="dcterms:W3CDTF">2013-12-23T23:15:00Z</dcterms:created>
  <dcterms:modified xsi:type="dcterms:W3CDTF">2024-12-15T14:14:00Z</dcterms:modified>
  <cp:category/>
</cp:coreProperties>
</file>